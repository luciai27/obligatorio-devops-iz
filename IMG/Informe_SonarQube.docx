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7C183" w14:textId="511E1DBB" w:rsidR="009A5BAA" w:rsidRPr="00C141DD" w:rsidRDefault="00000000">
      <w:pPr>
        <w:pStyle w:val="Title"/>
        <w:rPr>
          <w:lang w:val="es-UY"/>
        </w:rPr>
      </w:pPr>
      <w:r w:rsidRPr="00C141DD">
        <w:rPr>
          <w:lang w:val="es-UY"/>
        </w:rPr>
        <w:t>Informe de Análisis de Código - SonarQube</w:t>
      </w:r>
    </w:p>
    <w:p w14:paraId="5C97C143" w14:textId="77777777" w:rsidR="009A5BAA" w:rsidRPr="00C141DD" w:rsidRDefault="00000000">
      <w:pPr>
        <w:pStyle w:val="Heading1"/>
        <w:rPr>
          <w:lang w:val="es-UY"/>
        </w:rPr>
      </w:pPr>
      <w:r w:rsidRPr="00C141DD">
        <w:rPr>
          <w:lang w:val="es-UY"/>
        </w:rPr>
        <w:t>1. Datos Generales del Proyecto</w:t>
      </w:r>
    </w:p>
    <w:p w14:paraId="44DE1F26" w14:textId="15B8D3E3" w:rsidR="009A5BAA" w:rsidRPr="00C141DD" w:rsidRDefault="00000000">
      <w:pPr>
        <w:rPr>
          <w:lang w:val="es-UY"/>
        </w:rPr>
      </w:pPr>
      <w:r w:rsidRPr="00C141DD">
        <w:rPr>
          <w:lang w:val="es-UY"/>
        </w:rPr>
        <w:t xml:space="preserve">Nombre del proyecto: </w:t>
      </w:r>
      <w:r w:rsidR="00C141DD" w:rsidRPr="00C141DD">
        <w:rPr>
          <w:lang w:val="es-UY"/>
        </w:rPr>
        <w:t>obligatorio-</w:t>
      </w:r>
      <w:proofErr w:type="spellStart"/>
      <w:r w:rsidR="00C141DD" w:rsidRPr="00C141DD">
        <w:rPr>
          <w:lang w:val="es-UY"/>
        </w:rPr>
        <w:t>devops</w:t>
      </w:r>
      <w:proofErr w:type="spellEnd"/>
      <w:r w:rsidR="00C141DD" w:rsidRPr="00C141DD">
        <w:rPr>
          <w:lang w:val="es-UY"/>
        </w:rPr>
        <w:t>-</w:t>
      </w:r>
      <w:proofErr w:type="spellStart"/>
      <w:r w:rsidR="00C141DD" w:rsidRPr="00C141DD">
        <w:rPr>
          <w:lang w:val="es-UY"/>
        </w:rPr>
        <w:t>iz</w:t>
      </w:r>
      <w:proofErr w:type="spellEnd"/>
    </w:p>
    <w:p w14:paraId="185DDFA8" w14:textId="49D1BDFA" w:rsidR="009A5BAA" w:rsidRPr="00C141DD" w:rsidRDefault="00000000">
      <w:pPr>
        <w:rPr>
          <w:lang w:val="es-UY"/>
        </w:rPr>
      </w:pPr>
      <w:r w:rsidRPr="00C141DD">
        <w:rPr>
          <w:lang w:val="es-UY"/>
        </w:rPr>
        <w:t xml:space="preserve">URL del repositorio: </w:t>
      </w:r>
      <w:r w:rsidR="00C141DD" w:rsidRPr="00C141DD">
        <w:rPr>
          <w:lang w:val="es-UY"/>
        </w:rPr>
        <w:t>https://github.com/luciai27/obligatorio-devops-iz</w:t>
      </w:r>
    </w:p>
    <w:p w14:paraId="6459E441" w14:textId="5F9ADD55" w:rsidR="009A5BAA" w:rsidRPr="00C141DD" w:rsidRDefault="00000000">
      <w:pPr>
        <w:rPr>
          <w:lang w:val="es-UY"/>
        </w:rPr>
      </w:pPr>
      <w:r w:rsidRPr="00C141DD">
        <w:rPr>
          <w:lang w:val="es-UY"/>
        </w:rPr>
        <w:t>Fecha del análisis: [</w:t>
      </w:r>
      <w:r w:rsidR="00C141DD">
        <w:rPr>
          <w:lang w:val="es-UY"/>
        </w:rPr>
        <w:t>09</w:t>
      </w:r>
      <w:r w:rsidRPr="00C141DD">
        <w:rPr>
          <w:lang w:val="es-UY"/>
        </w:rPr>
        <w:t>/</w:t>
      </w:r>
      <w:r w:rsidR="00C141DD">
        <w:rPr>
          <w:lang w:val="es-UY"/>
        </w:rPr>
        <w:t>05</w:t>
      </w:r>
      <w:r w:rsidRPr="00C141DD">
        <w:rPr>
          <w:lang w:val="es-UY"/>
        </w:rPr>
        <w:t>/</w:t>
      </w:r>
      <w:r w:rsidR="00C141DD">
        <w:rPr>
          <w:lang w:val="es-UY"/>
        </w:rPr>
        <w:t>2025</w:t>
      </w:r>
      <w:r w:rsidRPr="00C141DD">
        <w:rPr>
          <w:lang w:val="es-UY"/>
        </w:rPr>
        <w:t>]</w:t>
      </w:r>
    </w:p>
    <w:p w14:paraId="6796829A" w14:textId="74871ABC" w:rsidR="009A5BAA" w:rsidRPr="00C141DD" w:rsidRDefault="00C141DD">
      <w:pPr>
        <w:rPr>
          <w:lang w:val="es-UY"/>
        </w:rPr>
      </w:pPr>
      <w:r>
        <w:rPr>
          <w:lang w:val="es-UY"/>
        </w:rPr>
        <w:t>Rama</w:t>
      </w:r>
      <w:r w:rsidR="00000000" w:rsidRPr="00C141DD">
        <w:rPr>
          <w:lang w:val="es-UY"/>
        </w:rPr>
        <w:t xml:space="preserve"> del código analizado: </w:t>
      </w:r>
      <w:proofErr w:type="spellStart"/>
      <w:r w:rsidR="00000000" w:rsidRPr="00C141DD">
        <w:rPr>
          <w:lang w:val="es-UY"/>
        </w:rPr>
        <w:t>branch</w:t>
      </w:r>
      <w:proofErr w:type="spellEnd"/>
    </w:p>
    <w:p w14:paraId="141D4ADB" w14:textId="77777777" w:rsidR="009A5BAA" w:rsidRPr="00C141DD" w:rsidRDefault="00000000">
      <w:pPr>
        <w:rPr>
          <w:lang w:val="es-UY"/>
        </w:rPr>
      </w:pPr>
      <w:r w:rsidRPr="00C141DD">
        <w:rPr>
          <w:lang w:val="es-UY"/>
        </w:rPr>
        <w:t>Herramienta utilizada: SonarQube</w:t>
      </w:r>
    </w:p>
    <w:p w14:paraId="42CD5F2B" w14:textId="1D2F341D" w:rsidR="009A5BAA" w:rsidRPr="00C141DD" w:rsidRDefault="00000000">
      <w:pPr>
        <w:rPr>
          <w:lang w:val="es-UY"/>
        </w:rPr>
      </w:pPr>
      <w:r w:rsidRPr="00C141DD">
        <w:rPr>
          <w:lang w:val="es-UY"/>
        </w:rPr>
        <w:t>Versión de SonarQube</w:t>
      </w:r>
      <w:r w:rsidR="00C141DD">
        <w:rPr>
          <w:lang w:val="es-UY"/>
        </w:rPr>
        <w:t>: Web</w:t>
      </w:r>
    </w:p>
    <w:p w14:paraId="5BC8C385" w14:textId="69D07235" w:rsidR="009A5BAA" w:rsidRPr="00C141DD" w:rsidRDefault="00000000">
      <w:pPr>
        <w:rPr>
          <w:lang w:val="es-UY"/>
        </w:rPr>
      </w:pPr>
      <w:r w:rsidRPr="00C141DD">
        <w:rPr>
          <w:lang w:val="es-UY"/>
        </w:rPr>
        <w:t xml:space="preserve">Responsable del análisis: </w:t>
      </w:r>
      <w:r w:rsidR="00C141DD">
        <w:rPr>
          <w:lang w:val="es-UY"/>
        </w:rPr>
        <w:t>Gonzalo Zunino y Lucia</w:t>
      </w:r>
      <w:r w:rsidR="00012278">
        <w:rPr>
          <w:lang w:val="es-UY"/>
        </w:rPr>
        <w:t xml:space="preserve"> </w:t>
      </w:r>
      <w:r w:rsidR="00740591">
        <w:rPr>
          <w:lang w:val="es-UY"/>
        </w:rPr>
        <w:t>Ibarburu</w:t>
      </w:r>
    </w:p>
    <w:p w14:paraId="4001A96C" w14:textId="77777777" w:rsidR="009A5BAA" w:rsidRPr="00C141DD" w:rsidRDefault="00000000">
      <w:pPr>
        <w:pStyle w:val="Heading1"/>
        <w:rPr>
          <w:lang w:val="es-UY"/>
        </w:rPr>
      </w:pPr>
      <w:r w:rsidRPr="00C141DD">
        <w:rPr>
          <w:lang w:val="es-UY"/>
        </w:rPr>
        <w:t>2. Resumen General del Análisis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A5BAA" w14:paraId="2C5B8329" w14:textId="77777777">
        <w:tc>
          <w:tcPr>
            <w:tcW w:w="4320" w:type="dxa"/>
          </w:tcPr>
          <w:p w14:paraId="1ACD617D" w14:textId="77777777" w:rsidR="009A5BAA" w:rsidRDefault="00000000">
            <w:proofErr w:type="spellStart"/>
            <w:r>
              <w:t>Métrica</w:t>
            </w:r>
            <w:proofErr w:type="spellEnd"/>
          </w:p>
        </w:tc>
        <w:tc>
          <w:tcPr>
            <w:tcW w:w="4320" w:type="dxa"/>
          </w:tcPr>
          <w:p w14:paraId="5421B64D" w14:textId="77777777" w:rsidR="009A5BAA" w:rsidRDefault="00000000">
            <w:r>
              <w:t>Valor</w:t>
            </w:r>
          </w:p>
        </w:tc>
      </w:tr>
      <w:tr w:rsidR="009A5BAA" w14:paraId="32C13857" w14:textId="77777777">
        <w:tc>
          <w:tcPr>
            <w:tcW w:w="4320" w:type="dxa"/>
          </w:tcPr>
          <w:p w14:paraId="41931E27" w14:textId="77777777" w:rsidR="009A5BAA" w:rsidRDefault="00000000">
            <w:r>
              <w:t>Bugs</w:t>
            </w:r>
          </w:p>
        </w:tc>
        <w:tc>
          <w:tcPr>
            <w:tcW w:w="4320" w:type="dxa"/>
          </w:tcPr>
          <w:p w14:paraId="43F896E2" w14:textId="6F08D082" w:rsidR="009A5BAA" w:rsidRDefault="00C141DD">
            <w:r>
              <w:t>4</w:t>
            </w:r>
          </w:p>
        </w:tc>
      </w:tr>
      <w:tr w:rsidR="009A5BAA" w14:paraId="714497CB" w14:textId="77777777">
        <w:tc>
          <w:tcPr>
            <w:tcW w:w="4320" w:type="dxa"/>
          </w:tcPr>
          <w:p w14:paraId="399B2C16" w14:textId="77777777" w:rsidR="009A5BAA" w:rsidRDefault="00000000">
            <w:r>
              <w:t>Vulnerabilidades</w:t>
            </w:r>
          </w:p>
        </w:tc>
        <w:tc>
          <w:tcPr>
            <w:tcW w:w="4320" w:type="dxa"/>
          </w:tcPr>
          <w:p w14:paraId="10F7109A" w14:textId="117240A8" w:rsidR="009A5BAA" w:rsidRDefault="00C141DD">
            <w:r>
              <w:t>13</w:t>
            </w:r>
          </w:p>
        </w:tc>
      </w:tr>
      <w:tr w:rsidR="009A5BAA" w14:paraId="115501AC" w14:textId="77777777">
        <w:tc>
          <w:tcPr>
            <w:tcW w:w="4320" w:type="dxa"/>
          </w:tcPr>
          <w:p w14:paraId="6F803B42" w14:textId="77777777" w:rsidR="009A5BAA" w:rsidRDefault="00000000">
            <w:r>
              <w:t>Code Smells</w:t>
            </w:r>
          </w:p>
        </w:tc>
        <w:tc>
          <w:tcPr>
            <w:tcW w:w="4320" w:type="dxa"/>
          </w:tcPr>
          <w:p w14:paraId="256E3E33" w14:textId="05970F4A" w:rsidR="009A5BAA" w:rsidRDefault="00C141DD">
            <w:r>
              <w:t>45</w:t>
            </w:r>
          </w:p>
        </w:tc>
      </w:tr>
      <w:tr w:rsidR="009A5BAA" w14:paraId="22FE7A23" w14:textId="77777777">
        <w:tc>
          <w:tcPr>
            <w:tcW w:w="4320" w:type="dxa"/>
          </w:tcPr>
          <w:p w14:paraId="052DE07B" w14:textId="77777777" w:rsidR="009A5BAA" w:rsidRDefault="00000000">
            <w:proofErr w:type="spellStart"/>
            <w:r>
              <w:t>Cobertura</w:t>
            </w:r>
            <w:proofErr w:type="spellEnd"/>
            <w:r>
              <w:t xml:space="preserve"> de Tests</w:t>
            </w:r>
          </w:p>
        </w:tc>
        <w:tc>
          <w:tcPr>
            <w:tcW w:w="4320" w:type="dxa"/>
          </w:tcPr>
          <w:p w14:paraId="4C097C9D" w14:textId="08B1A43B" w:rsidR="009A5BAA" w:rsidRDefault="00C141DD">
            <w:r>
              <w:t>90%</w:t>
            </w:r>
          </w:p>
        </w:tc>
      </w:tr>
      <w:tr w:rsidR="009A5BAA" w14:paraId="4E97CFDD" w14:textId="77777777">
        <w:tc>
          <w:tcPr>
            <w:tcW w:w="4320" w:type="dxa"/>
          </w:tcPr>
          <w:p w14:paraId="17A06829" w14:textId="77777777" w:rsidR="009A5BAA" w:rsidRDefault="00000000">
            <w:r>
              <w:t>Duplicación de código</w:t>
            </w:r>
          </w:p>
        </w:tc>
        <w:tc>
          <w:tcPr>
            <w:tcW w:w="4320" w:type="dxa"/>
          </w:tcPr>
          <w:p w14:paraId="7FC89F65" w14:textId="47E431AD" w:rsidR="009A5BAA" w:rsidRDefault="00C141DD">
            <w:r>
              <w:t>3%</w:t>
            </w:r>
          </w:p>
        </w:tc>
      </w:tr>
      <w:tr w:rsidR="009A5BAA" w14:paraId="6720EF59" w14:textId="77777777">
        <w:tc>
          <w:tcPr>
            <w:tcW w:w="4320" w:type="dxa"/>
          </w:tcPr>
          <w:p w14:paraId="310E39F6" w14:textId="77777777" w:rsidR="009A5BAA" w:rsidRDefault="00000000">
            <w:proofErr w:type="spellStart"/>
            <w:r>
              <w:t>Líneas</w:t>
            </w:r>
            <w:proofErr w:type="spellEnd"/>
            <w:r>
              <w:t xml:space="preserve"> de </w:t>
            </w:r>
            <w:proofErr w:type="spellStart"/>
            <w:r>
              <w:t>código</w:t>
            </w:r>
            <w:proofErr w:type="spellEnd"/>
          </w:p>
        </w:tc>
        <w:tc>
          <w:tcPr>
            <w:tcW w:w="4320" w:type="dxa"/>
          </w:tcPr>
          <w:p w14:paraId="09D262B2" w14:textId="03A62858" w:rsidR="009A5BAA" w:rsidRDefault="00C141DD">
            <w:r>
              <w:t>854</w:t>
            </w:r>
          </w:p>
        </w:tc>
      </w:tr>
    </w:tbl>
    <w:p w14:paraId="23F1B115" w14:textId="2BC2827F" w:rsidR="009A5BAA" w:rsidRDefault="00903D38">
      <w:pPr>
        <w:pStyle w:val="Heading1"/>
      </w:pPr>
      <w:r>
        <w:t>3</w:t>
      </w:r>
      <w:r w:rsidR="00000000">
        <w:t>. Principales Problemas Detectados</w:t>
      </w:r>
    </w:p>
    <w:p w14:paraId="0A232C54" w14:textId="77777777" w:rsidR="009A5BAA" w:rsidRDefault="00000000">
      <w:pPr>
        <w:pStyle w:val="Heading2"/>
      </w:pPr>
      <w:r>
        <w:t>🐞 Bugs</w:t>
      </w:r>
    </w:p>
    <w:p w14:paraId="026840C0" w14:textId="36D0581E" w:rsidR="009A5BAA" w:rsidRDefault="00000000">
      <w:pPr>
        <w:pStyle w:val="ListBullet"/>
      </w:pPr>
      <w:r>
        <w:t xml:space="preserve">- </w:t>
      </w:r>
      <w:r w:rsidR="001D5A5D" w:rsidRPr="001D5A5D">
        <w:t>Add "lang" and/or "</w:t>
      </w:r>
      <w:proofErr w:type="spellStart"/>
      <w:r w:rsidR="001D5A5D" w:rsidRPr="001D5A5D">
        <w:t>xml:lang</w:t>
      </w:r>
      <w:proofErr w:type="spellEnd"/>
      <w:r w:rsidR="001D5A5D" w:rsidRPr="001D5A5D">
        <w:t>" attributes to this "&lt;html&gt;" element</w:t>
      </w:r>
    </w:p>
    <w:p w14:paraId="70EDB1FE" w14:textId="4244C835" w:rsidR="001D5A5D" w:rsidRDefault="001D5A5D" w:rsidP="001D5A5D">
      <w:pPr>
        <w:pStyle w:val="ListBullet"/>
        <w:numPr>
          <w:ilvl w:val="0"/>
          <w:numId w:val="0"/>
        </w:numPr>
        <w:ind w:left="720"/>
      </w:pPr>
      <w:r w:rsidRPr="001D5A5D">
        <w:t>result/views/index.html</w:t>
      </w:r>
    </w:p>
    <w:p w14:paraId="04138B5B" w14:textId="1A3D577B" w:rsidR="001D5A5D" w:rsidRDefault="001D5A5D">
      <w:pPr>
        <w:pStyle w:val="ListBullet"/>
      </w:pPr>
      <w:r>
        <w:t xml:space="preserve">- </w:t>
      </w:r>
      <w:r w:rsidRPr="001D5A5D">
        <w:t>Unexpected missing generic font family</w:t>
      </w:r>
    </w:p>
    <w:p w14:paraId="11BF167E" w14:textId="75F40264" w:rsidR="001D5A5D" w:rsidRDefault="001D5A5D" w:rsidP="001D5A5D">
      <w:pPr>
        <w:pStyle w:val="ListBullet"/>
        <w:numPr>
          <w:ilvl w:val="0"/>
          <w:numId w:val="0"/>
        </w:numPr>
        <w:ind w:left="720"/>
      </w:pPr>
      <w:r w:rsidRPr="001D5A5D">
        <w:t>result/views/stylesheets/style.css</w:t>
      </w:r>
    </w:p>
    <w:p w14:paraId="3CA112F6" w14:textId="31081184" w:rsidR="009A5BAA" w:rsidRDefault="00000000" w:rsidP="001D5A5D">
      <w:pPr>
        <w:pStyle w:val="ListBullet"/>
      </w:pPr>
      <w:r>
        <w:t xml:space="preserve">- </w:t>
      </w:r>
      <w:r w:rsidR="001D5A5D" w:rsidRPr="001D5A5D">
        <w:t>Unexpected missing generic font family</w:t>
      </w:r>
      <w:r w:rsidRPr="001D5A5D">
        <w:rPr>
          <w:rFonts w:ascii="Segoe UI Emoji" w:hAnsi="Segoe UI Emoji" w:cs="Segoe UI Emoji"/>
        </w:rPr>
        <w:t>🔐</w:t>
      </w:r>
      <w:r>
        <w:t xml:space="preserve"> Vulnerabilidades</w:t>
      </w:r>
    </w:p>
    <w:p w14:paraId="5A000588" w14:textId="22932B75" w:rsidR="001D5A5D" w:rsidRDefault="001D5A5D" w:rsidP="001D5A5D">
      <w:pPr>
        <w:pStyle w:val="ListBullet"/>
        <w:numPr>
          <w:ilvl w:val="0"/>
          <w:numId w:val="0"/>
        </w:numPr>
        <w:ind w:left="720"/>
      </w:pPr>
      <w:r w:rsidRPr="001D5A5D">
        <w:t>vote/static/stylesheets/style.css</w:t>
      </w:r>
    </w:p>
    <w:p w14:paraId="0BE897E9" w14:textId="35CF847D" w:rsidR="001D5A5D" w:rsidRDefault="001D5A5D">
      <w:pPr>
        <w:pStyle w:val="ListBullet"/>
      </w:pPr>
      <w:r>
        <w:t xml:space="preserve">- </w:t>
      </w:r>
      <w:r w:rsidRPr="001D5A5D">
        <w:t>Add "lang" and/or "</w:t>
      </w:r>
      <w:proofErr w:type="spellStart"/>
      <w:r w:rsidRPr="001D5A5D">
        <w:t>xml:lang</w:t>
      </w:r>
      <w:proofErr w:type="spellEnd"/>
      <w:r w:rsidRPr="001D5A5D">
        <w:t>" attributes to this "&lt;html&gt;" element</w:t>
      </w:r>
    </w:p>
    <w:p w14:paraId="45561E2B" w14:textId="74F94543" w:rsidR="001D5A5D" w:rsidRDefault="001D5A5D" w:rsidP="001D5A5D">
      <w:pPr>
        <w:pStyle w:val="ListBullet"/>
        <w:numPr>
          <w:ilvl w:val="0"/>
          <w:numId w:val="0"/>
        </w:numPr>
        <w:ind w:left="720"/>
      </w:pPr>
      <w:r w:rsidRPr="001D5A5D">
        <w:t>vote/templates/index.html</w:t>
      </w:r>
    </w:p>
    <w:p w14:paraId="620A7FD5" w14:textId="77777777" w:rsidR="001D5A5D" w:rsidRDefault="001D5A5D" w:rsidP="001D5A5D">
      <w:pPr>
        <w:pStyle w:val="ListBullet"/>
        <w:numPr>
          <w:ilvl w:val="0"/>
          <w:numId w:val="0"/>
        </w:numPr>
        <w:ind w:left="360" w:hanging="360"/>
      </w:pPr>
    </w:p>
    <w:p w14:paraId="1A5840DD" w14:textId="4E5F1770" w:rsidR="001D5A5D" w:rsidRDefault="001D5A5D" w:rsidP="001D5A5D">
      <w:pPr>
        <w:pStyle w:val="ListBullet"/>
        <w:numPr>
          <w:ilvl w:val="0"/>
          <w:numId w:val="0"/>
        </w:numPr>
        <w:ind w:left="360" w:hanging="360"/>
        <w:rPr>
          <w:lang w:val="es-UY"/>
        </w:rPr>
      </w:pPr>
      <w:r w:rsidRPr="001D5A5D">
        <w:rPr>
          <w:lang w:val="es-UY"/>
        </w:rPr>
        <w:t xml:space="preserve">La </w:t>
      </w:r>
      <w:r>
        <w:rPr>
          <w:lang w:val="es-UY"/>
        </w:rPr>
        <w:t xml:space="preserve">severidad* </w:t>
      </w:r>
      <w:r w:rsidRPr="001D5A5D">
        <w:rPr>
          <w:lang w:val="es-UY"/>
        </w:rPr>
        <w:t>es media p</w:t>
      </w:r>
      <w:r>
        <w:rPr>
          <w:lang w:val="es-UY"/>
        </w:rPr>
        <w:t>ara los 4 bugs</w:t>
      </w:r>
    </w:p>
    <w:p w14:paraId="401F1B04" w14:textId="77777777" w:rsidR="001D5A5D" w:rsidRDefault="001D5A5D" w:rsidP="001D5A5D">
      <w:pPr>
        <w:pStyle w:val="ListBullet"/>
        <w:numPr>
          <w:ilvl w:val="0"/>
          <w:numId w:val="0"/>
        </w:numPr>
        <w:ind w:left="360" w:hanging="360"/>
        <w:rPr>
          <w:lang w:val="es-UY"/>
        </w:rPr>
      </w:pPr>
    </w:p>
    <w:p w14:paraId="5007A7F4" w14:textId="4A77BC8E" w:rsidR="001D5A5D" w:rsidRPr="001D5A5D" w:rsidRDefault="001D5A5D" w:rsidP="001D5A5D">
      <w:pPr>
        <w:pStyle w:val="ListBullet"/>
        <w:numPr>
          <w:ilvl w:val="0"/>
          <w:numId w:val="0"/>
        </w:numPr>
        <w:ind w:left="360" w:hanging="360"/>
        <w:rPr>
          <w:lang w:val="es-UY"/>
        </w:rPr>
      </w:pPr>
      <w:r>
        <w:rPr>
          <w:lang w:val="es-UY"/>
        </w:rPr>
        <w:t>*</w:t>
      </w:r>
      <w:r w:rsidRPr="001D5A5D">
        <w:rPr>
          <w:lang w:val="es-UY"/>
        </w:rPr>
        <w:t xml:space="preserve">La gravedad ahora está directamente relacionada con la calidad del software afectada. </w:t>
      </w:r>
    </w:p>
    <w:p w14:paraId="64A9CEEC" w14:textId="50C31C5F" w:rsidR="001D5A5D" w:rsidRPr="001D5A5D" w:rsidRDefault="001D5A5D" w:rsidP="001D5A5D">
      <w:pPr>
        <w:pStyle w:val="ListBullet"/>
        <w:numPr>
          <w:ilvl w:val="0"/>
          <w:numId w:val="0"/>
        </w:numPr>
        <w:ind w:left="360" w:hanging="360"/>
        <w:rPr>
          <w:lang w:val="es-UY"/>
        </w:rPr>
      </w:pPr>
      <w:r w:rsidRPr="001D5A5D">
        <w:rPr>
          <w:lang w:val="es-UY"/>
        </w:rPr>
        <w:t>Hay cinco niveles de gravedad: bloqueador, alto, medio, bajo e informativo.</w:t>
      </w:r>
    </w:p>
    <w:p w14:paraId="2E69FA23" w14:textId="77777777" w:rsidR="009A5BAA" w:rsidRDefault="00000000">
      <w:pPr>
        <w:pStyle w:val="Heading2"/>
      </w:pPr>
      <w:r>
        <w:t>💨 Code Smells</w:t>
      </w:r>
    </w:p>
    <w:p w14:paraId="32ADE17D" w14:textId="238A76B1" w:rsidR="009A5BAA" w:rsidRPr="001D5A5D" w:rsidRDefault="001D5A5D">
      <w:pPr>
        <w:pStyle w:val="ListBullet"/>
        <w:rPr>
          <w:b/>
          <w:bCs/>
          <w:color w:val="C00000"/>
        </w:rPr>
      </w:pPr>
      <w:r w:rsidRPr="001D5A5D">
        <w:rPr>
          <w:b/>
          <w:bCs/>
          <w:color w:val="C00000"/>
        </w:rPr>
        <w:t>Add the "let", "const" or "var" keyword to this declaration of "data" to make it explicit.</w:t>
      </w:r>
    </w:p>
    <w:p w14:paraId="6F6F98DD" w14:textId="77777777" w:rsidR="001D5A5D" w:rsidRPr="001D5A5D" w:rsidRDefault="001D5A5D" w:rsidP="001D5A5D">
      <w:pPr>
        <w:pStyle w:val="ListBullet"/>
        <w:numPr>
          <w:ilvl w:val="0"/>
          <w:numId w:val="0"/>
        </w:numPr>
        <w:ind w:left="720"/>
      </w:pPr>
      <w:r w:rsidRPr="001D5A5D">
        <w:t>result/views/app.js</w:t>
      </w:r>
    </w:p>
    <w:p w14:paraId="2D367F99" w14:textId="11F83035" w:rsidR="009A5BAA" w:rsidRPr="00AF612D" w:rsidRDefault="00AF612D" w:rsidP="0020073A">
      <w:pPr>
        <w:pStyle w:val="ListBullet"/>
        <w:rPr>
          <w:color w:val="C00000"/>
        </w:rPr>
      </w:pPr>
      <w:r w:rsidRPr="00AF612D">
        <w:rPr>
          <w:color w:val="C00000"/>
        </w:rPr>
        <w:t>Unexpected var, use let or const instead.</w:t>
      </w:r>
    </w:p>
    <w:p w14:paraId="7A4B7D8F" w14:textId="6596EEBD" w:rsidR="001D5A5D" w:rsidRPr="001D5A5D" w:rsidRDefault="001D5A5D" w:rsidP="001D5A5D">
      <w:pPr>
        <w:pStyle w:val="ListBullet"/>
        <w:numPr>
          <w:ilvl w:val="0"/>
          <w:numId w:val="0"/>
        </w:numPr>
        <w:ind w:left="720"/>
        <w:rPr>
          <w:color w:val="3E4357"/>
        </w:rPr>
      </w:pPr>
      <w:r w:rsidRPr="001D5A5D">
        <w:t>result/server.js</w:t>
      </w:r>
    </w:p>
    <w:p w14:paraId="6C71A2B1" w14:textId="2950FB7A" w:rsidR="001D5A5D" w:rsidRDefault="0035394E" w:rsidP="0035394E">
      <w:pPr>
        <w:pStyle w:val="ListBullet"/>
        <w:numPr>
          <w:ilvl w:val="0"/>
          <w:numId w:val="0"/>
        </w:numPr>
        <w:ind w:left="360"/>
        <w:rPr>
          <w:color w:val="C00000"/>
          <w:lang w:val="es-UY"/>
        </w:rPr>
      </w:pPr>
      <w:r>
        <w:rPr>
          <w:color w:val="C00000"/>
          <w:lang w:val="es-UY"/>
        </w:rPr>
        <w:t xml:space="preserve"> </w:t>
      </w:r>
      <w:r w:rsidR="007519F6">
        <w:rPr>
          <w:color w:val="C00000"/>
          <w:lang w:val="es-UY"/>
        </w:rPr>
        <w:t xml:space="preserve">Este error se repite </w:t>
      </w:r>
      <w:r w:rsidR="00764774">
        <w:rPr>
          <w:color w:val="C00000"/>
          <w:lang w:val="es-UY"/>
        </w:rPr>
        <w:t>6</w:t>
      </w:r>
      <w:r w:rsidR="007519F6">
        <w:rPr>
          <w:color w:val="C00000"/>
          <w:lang w:val="es-UY"/>
        </w:rPr>
        <w:t xml:space="preserve"> veces</w:t>
      </w:r>
    </w:p>
    <w:p w14:paraId="149AB448" w14:textId="77777777" w:rsidR="0035394E" w:rsidRPr="00AF612D" w:rsidRDefault="0035394E" w:rsidP="0035394E">
      <w:pPr>
        <w:pStyle w:val="ListBullet"/>
        <w:rPr>
          <w:color w:val="C00000"/>
        </w:rPr>
      </w:pPr>
      <w:r w:rsidRPr="00AF612D">
        <w:rPr>
          <w:color w:val="C00000"/>
        </w:rPr>
        <w:t>Unexpected var, use let or const instead.</w:t>
      </w:r>
    </w:p>
    <w:p w14:paraId="0E02F1D2" w14:textId="613A6A9D" w:rsidR="0035394E" w:rsidRPr="0035394E" w:rsidRDefault="0035394E" w:rsidP="0035394E">
      <w:pPr>
        <w:pStyle w:val="ListBullet"/>
        <w:numPr>
          <w:ilvl w:val="0"/>
          <w:numId w:val="0"/>
        </w:numPr>
        <w:ind w:left="720"/>
        <w:rPr>
          <w:color w:val="3E4357"/>
          <w:lang w:val="es-UY"/>
        </w:rPr>
      </w:pPr>
      <w:proofErr w:type="spellStart"/>
      <w:r w:rsidRPr="0035394E">
        <w:rPr>
          <w:lang w:val="es-UY"/>
        </w:rPr>
        <w:t>result</w:t>
      </w:r>
      <w:proofErr w:type="spellEnd"/>
      <w:r w:rsidRPr="0035394E">
        <w:rPr>
          <w:lang w:val="es-UY"/>
        </w:rPr>
        <w:t>/</w:t>
      </w:r>
      <w:r>
        <w:rPr>
          <w:lang w:val="es-UY"/>
        </w:rPr>
        <w:t>test/render</w:t>
      </w:r>
      <w:r w:rsidRPr="0035394E">
        <w:rPr>
          <w:lang w:val="es-UY"/>
        </w:rPr>
        <w:t>.js</w:t>
      </w:r>
    </w:p>
    <w:p w14:paraId="2203B997" w14:textId="6E901155" w:rsidR="0035394E" w:rsidRDefault="0035394E" w:rsidP="0035394E">
      <w:pPr>
        <w:pStyle w:val="ListBullet"/>
        <w:numPr>
          <w:ilvl w:val="0"/>
          <w:numId w:val="0"/>
        </w:numPr>
        <w:ind w:left="360"/>
        <w:rPr>
          <w:color w:val="C00000"/>
          <w:lang w:val="es-UY"/>
        </w:rPr>
      </w:pPr>
      <w:r>
        <w:rPr>
          <w:color w:val="C00000"/>
          <w:lang w:val="es-UY"/>
        </w:rPr>
        <w:t xml:space="preserve"> Este error se repite </w:t>
      </w:r>
      <w:r>
        <w:rPr>
          <w:color w:val="C00000"/>
          <w:lang w:val="es-UY"/>
        </w:rPr>
        <w:t>3</w:t>
      </w:r>
      <w:r>
        <w:rPr>
          <w:color w:val="C00000"/>
          <w:lang w:val="es-UY"/>
        </w:rPr>
        <w:t xml:space="preserve"> veces</w:t>
      </w:r>
    </w:p>
    <w:p w14:paraId="0851112A" w14:textId="77777777" w:rsidR="0035394E" w:rsidRPr="00AF612D" w:rsidRDefault="0035394E" w:rsidP="0035394E">
      <w:pPr>
        <w:pStyle w:val="ListBullet"/>
        <w:rPr>
          <w:color w:val="C00000"/>
        </w:rPr>
      </w:pPr>
      <w:r w:rsidRPr="00AF612D">
        <w:rPr>
          <w:color w:val="C00000"/>
        </w:rPr>
        <w:t>Unexpected var, use let or const instead.</w:t>
      </w:r>
    </w:p>
    <w:p w14:paraId="290C1DE0" w14:textId="47A95CCF" w:rsidR="0035394E" w:rsidRPr="0035394E" w:rsidRDefault="0035394E" w:rsidP="0035394E">
      <w:pPr>
        <w:pStyle w:val="ListBullet"/>
        <w:numPr>
          <w:ilvl w:val="0"/>
          <w:numId w:val="0"/>
        </w:numPr>
        <w:ind w:left="720"/>
        <w:rPr>
          <w:color w:val="3E4357"/>
          <w:lang w:val="es-UY"/>
        </w:rPr>
      </w:pPr>
      <w:proofErr w:type="spellStart"/>
      <w:r w:rsidRPr="0035394E">
        <w:rPr>
          <w:lang w:val="es-UY"/>
        </w:rPr>
        <w:t>result</w:t>
      </w:r>
      <w:proofErr w:type="spellEnd"/>
      <w:r w:rsidRPr="0035394E">
        <w:rPr>
          <w:lang w:val="es-UY"/>
        </w:rPr>
        <w:t>/</w:t>
      </w:r>
      <w:r>
        <w:rPr>
          <w:lang w:val="es-UY"/>
        </w:rPr>
        <w:t>test/</w:t>
      </w:r>
      <w:r>
        <w:rPr>
          <w:lang w:val="es-UY"/>
        </w:rPr>
        <w:t>app</w:t>
      </w:r>
      <w:r w:rsidRPr="0035394E">
        <w:rPr>
          <w:lang w:val="es-UY"/>
        </w:rPr>
        <w:t>.js</w:t>
      </w:r>
    </w:p>
    <w:p w14:paraId="340EC5DC" w14:textId="462E29BA" w:rsidR="00AF612D" w:rsidRDefault="0035394E" w:rsidP="00DE6AEC">
      <w:pPr>
        <w:pStyle w:val="ListBullet"/>
        <w:numPr>
          <w:ilvl w:val="0"/>
          <w:numId w:val="0"/>
        </w:numPr>
        <w:ind w:left="360"/>
        <w:rPr>
          <w:color w:val="C00000"/>
          <w:lang w:val="es-UY"/>
        </w:rPr>
      </w:pPr>
      <w:r>
        <w:rPr>
          <w:color w:val="C00000"/>
          <w:lang w:val="es-UY"/>
        </w:rPr>
        <w:t xml:space="preserve"> Este error se repite </w:t>
      </w:r>
      <w:r w:rsidR="00DE6AEC">
        <w:rPr>
          <w:color w:val="C00000"/>
          <w:lang w:val="es-UY"/>
        </w:rPr>
        <w:t>10</w:t>
      </w:r>
      <w:r>
        <w:rPr>
          <w:color w:val="C00000"/>
          <w:lang w:val="es-UY"/>
        </w:rPr>
        <w:t xml:space="preserve"> veces</w:t>
      </w:r>
    </w:p>
    <w:p w14:paraId="2C803740" w14:textId="0139B3F5" w:rsidR="007519F6" w:rsidRDefault="007519F6" w:rsidP="007519F6">
      <w:pPr>
        <w:pStyle w:val="ListBullet"/>
        <w:rPr>
          <w:color w:val="FFC000"/>
        </w:rPr>
      </w:pPr>
      <w:r w:rsidRPr="007519F6">
        <w:rPr>
          <w:color w:val="FFC000"/>
        </w:rPr>
        <w:t>Specify a storage request for this container.</w:t>
      </w:r>
    </w:p>
    <w:p w14:paraId="32DE3470" w14:textId="77777777" w:rsidR="007519F6" w:rsidRDefault="007519F6" w:rsidP="007519F6">
      <w:pPr>
        <w:pStyle w:val="ListBullet"/>
        <w:numPr>
          <w:ilvl w:val="0"/>
          <w:numId w:val="0"/>
        </w:numPr>
        <w:ind w:left="720"/>
      </w:pPr>
      <w:r w:rsidRPr="007519F6">
        <w:t>k8s-specifications/</w:t>
      </w:r>
      <w:proofErr w:type="spellStart"/>
      <w:r w:rsidRPr="007519F6">
        <w:t>db-deployment.yaml</w:t>
      </w:r>
      <w:proofErr w:type="spellEnd"/>
    </w:p>
    <w:p w14:paraId="01688EB0" w14:textId="27F3A0D7" w:rsidR="007519F6" w:rsidRDefault="007519F6" w:rsidP="007519F6">
      <w:pPr>
        <w:pStyle w:val="ListBullet"/>
        <w:rPr>
          <w:color w:val="FFC000"/>
        </w:rPr>
      </w:pPr>
      <w:r w:rsidRPr="007519F6">
        <w:rPr>
          <w:color w:val="FFC000"/>
        </w:rPr>
        <w:t>Specify a CPU request for this container.</w:t>
      </w:r>
    </w:p>
    <w:p w14:paraId="5A724AC7" w14:textId="0E12C6FD" w:rsidR="007519F6" w:rsidRPr="007519F6" w:rsidRDefault="007519F6" w:rsidP="007519F6">
      <w:pPr>
        <w:pStyle w:val="ListBullet"/>
        <w:numPr>
          <w:ilvl w:val="0"/>
          <w:numId w:val="0"/>
        </w:numPr>
        <w:ind w:left="720"/>
        <w:rPr>
          <w:color w:val="3E4357"/>
        </w:rPr>
      </w:pPr>
      <w:r w:rsidRPr="007519F6">
        <w:t>k8s-specifications/</w:t>
      </w:r>
      <w:proofErr w:type="spellStart"/>
      <w:r w:rsidRPr="007519F6">
        <w:t>db-deployment.yaml</w:t>
      </w:r>
      <w:proofErr w:type="spellEnd"/>
    </w:p>
    <w:p w14:paraId="2F20392D" w14:textId="77777777" w:rsidR="007519F6" w:rsidRDefault="007519F6" w:rsidP="007519F6">
      <w:pPr>
        <w:pStyle w:val="ListBullet"/>
        <w:rPr>
          <w:color w:val="FFC000"/>
        </w:rPr>
      </w:pPr>
      <w:r w:rsidRPr="007519F6">
        <w:rPr>
          <w:color w:val="FFC000"/>
        </w:rPr>
        <w:t>Specify a memory request for this container.</w:t>
      </w:r>
    </w:p>
    <w:p w14:paraId="687B8B67" w14:textId="12C1C7F2" w:rsidR="007519F6" w:rsidRPr="007519F6" w:rsidRDefault="007519F6" w:rsidP="007519F6">
      <w:pPr>
        <w:pStyle w:val="ListBullet"/>
        <w:numPr>
          <w:ilvl w:val="0"/>
          <w:numId w:val="0"/>
        </w:numPr>
        <w:ind w:left="720"/>
        <w:rPr>
          <w:color w:val="3E4357"/>
        </w:rPr>
      </w:pPr>
      <w:r w:rsidRPr="007519F6">
        <w:t>k8s-specifications/</w:t>
      </w:r>
      <w:proofErr w:type="spellStart"/>
      <w:r w:rsidRPr="007519F6">
        <w:t>db-deployment.yaml</w:t>
      </w:r>
      <w:proofErr w:type="spellEnd"/>
    </w:p>
    <w:p w14:paraId="669FD957" w14:textId="7D77ADB8" w:rsidR="007519F6" w:rsidRDefault="007519F6" w:rsidP="007519F6">
      <w:pPr>
        <w:pStyle w:val="ListBullet"/>
        <w:rPr>
          <w:color w:val="FFC000"/>
        </w:rPr>
      </w:pPr>
      <w:r w:rsidRPr="007519F6">
        <w:rPr>
          <w:color w:val="FFC000"/>
        </w:rPr>
        <w:t>Specify a storage request for this container.</w:t>
      </w:r>
    </w:p>
    <w:p w14:paraId="1D61C02A" w14:textId="53C202EA" w:rsidR="007519F6" w:rsidRPr="007519F6" w:rsidRDefault="007519F6" w:rsidP="007519F6">
      <w:pPr>
        <w:pStyle w:val="ListBullet"/>
        <w:numPr>
          <w:ilvl w:val="0"/>
          <w:numId w:val="0"/>
        </w:numPr>
        <w:ind w:left="720"/>
        <w:rPr>
          <w:color w:val="3E4357"/>
        </w:rPr>
      </w:pPr>
      <w:bookmarkStart w:id="0" w:name="_Hlk197714286"/>
      <w:r w:rsidRPr="007519F6">
        <w:t>k8s-specifications/</w:t>
      </w:r>
      <w:proofErr w:type="spellStart"/>
      <w:r>
        <w:t>redis</w:t>
      </w:r>
      <w:r w:rsidRPr="007519F6">
        <w:t>-deployment.yaml</w:t>
      </w:r>
      <w:proofErr w:type="spellEnd"/>
    </w:p>
    <w:bookmarkEnd w:id="0"/>
    <w:p w14:paraId="4A15D1C4" w14:textId="53088B92" w:rsidR="007519F6" w:rsidRDefault="007519F6" w:rsidP="007519F6">
      <w:pPr>
        <w:pStyle w:val="ListBullet"/>
        <w:rPr>
          <w:color w:val="FFC000"/>
        </w:rPr>
      </w:pPr>
      <w:r w:rsidRPr="007519F6">
        <w:rPr>
          <w:color w:val="FFC000"/>
        </w:rPr>
        <w:t>Specify a CPU request for this container.</w:t>
      </w:r>
    </w:p>
    <w:p w14:paraId="421D231F" w14:textId="23A3C564" w:rsidR="007519F6" w:rsidRPr="007519F6" w:rsidRDefault="007519F6" w:rsidP="007519F6">
      <w:pPr>
        <w:pStyle w:val="ListBullet"/>
        <w:numPr>
          <w:ilvl w:val="0"/>
          <w:numId w:val="0"/>
        </w:numPr>
        <w:ind w:left="720"/>
        <w:rPr>
          <w:color w:val="3E4357"/>
        </w:rPr>
      </w:pPr>
      <w:r w:rsidRPr="007519F6">
        <w:t>k8s-specifications/</w:t>
      </w:r>
      <w:proofErr w:type="spellStart"/>
      <w:r w:rsidR="00E16F65">
        <w:t>redis</w:t>
      </w:r>
      <w:r w:rsidRPr="007519F6">
        <w:t>-deployment.yaml</w:t>
      </w:r>
      <w:proofErr w:type="spellEnd"/>
    </w:p>
    <w:p w14:paraId="72D92AB5" w14:textId="730E52BB" w:rsidR="007519F6" w:rsidRDefault="00E16F65" w:rsidP="007519F6">
      <w:pPr>
        <w:pStyle w:val="ListBullet"/>
        <w:rPr>
          <w:color w:val="FFC000"/>
        </w:rPr>
      </w:pPr>
      <w:r w:rsidRPr="00E16F65">
        <w:rPr>
          <w:color w:val="FFC000"/>
        </w:rPr>
        <w:t>Specify a memory request for this container.</w:t>
      </w:r>
    </w:p>
    <w:p w14:paraId="104868C7" w14:textId="1901116D" w:rsidR="007519F6" w:rsidRPr="007519F6" w:rsidRDefault="007519F6" w:rsidP="007519F6">
      <w:pPr>
        <w:pStyle w:val="ListBullet"/>
        <w:numPr>
          <w:ilvl w:val="0"/>
          <w:numId w:val="0"/>
        </w:numPr>
        <w:ind w:left="720"/>
        <w:rPr>
          <w:color w:val="3E4357"/>
        </w:rPr>
      </w:pPr>
      <w:r w:rsidRPr="007519F6">
        <w:t>k8s-specifications/</w:t>
      </w:r>
      <w:r w:rsidR="00E16F65">
        <w:t>result</w:t>
      </w:r>
      <w:r w:rsidRPr="007519F6">
        <w:t>-</w:t>
      </w:r>
      <w:proofErr w:type="spellStart"/>
      <w:r w:rsidRPr="007519F6">
        <w:t>deployment.yaml</w:t>
      </w:r>
      <w:proofErr w:type="spellEnd"/>
    </w:p>
    <w:p w14:paraId="44E85A0F" w14:textId="3F23FBDE" w:rsidR="007519F6" w:rsidRDefault="00E16F65" w:rsidP="007519F6">
      <w:pPr>
        <w:pStyle w:val="ListBullet"/>
        <w:rPr>
          <w:color w:val="FFC000"/>
        </w:rPr>
      </w:pPr>
      <w:r w:rsidRPr="007519F6">
        <w:rPr>
          <w:color w:val="FFC000"/>
        </w:rPr>
        <w:t>Specify a CPU request for this container.</w:t>
      </w:r>
    </w:p>
    <w:p w14:paraId="20D3BB08" w14:textId="0433B565" w:rsidR="007519F6" w:rsidRPr="007519F6" w:rsidRDefault="007519F6" w:rsidP="007519F6">
      <w:pPr>
        <w:pStyle w:val="ListBullet"/>
        <w:numPr>
          <w:ilvl w:val="0"/>
          <w:numId w:val="0"/>
        </w:numPr>
        <w:ind w:left="720"/>
        <w:rPr>
          <w:color w:val="3E4357"/>
        </w:rPr>
      </w:pPr>
      <w:r w:rsidRPr="007519F6">
        <w:t>k8s-specifications/</w:t>
      </w:r>
      <w:r w:rsidR="00E16F65">
        <w:t>result</w:t>
      </w:r>
      <w:r w:rsidRPr="007519F6">
        <w:t>-</w:t>
      </w:r>
      <w:proofErr w:type="spellStart"/>
      <w:r w:rsidRPr="007519F6">
        <w:t>deployment.yaml</w:t>
      </w:r>
      <w:proofErr w:type="spellEnd"/>
    </w:p>
    <w:p w14:paraId="75BAE39E" w14:textId="36B775DE" w:rsidR="007519F6" w:rsidRDefault="00E16F65" w:rsidP="007519F6">
      <w:pPr>
        <w:pStyle w:val="ListBullet"/>
        <w:rPr>
          <w:color w:val="FFC000"/>
        </w:rPr>
      </w:pPr>
      <w:r w:rsidRPr="00E16F65">
        <w:rPr>
          <w:color w:val="FFC000"/>
        </w:rPr>
        <w:t>Use a specific version tag for the image.</w:t>
      </w:r>
    </w:p>
    <w:p w14:paraId="1DBB09B4" w14:textId="099B59C2" w:rsidR="007519F6" w:rsidRPr="007519F6" w:rsidRDefault="007519F6" w:rsidP="007519F6">
      <w:pPr>
        <w:pStyle w:val="ListBullet"/>
        <w:numPr>
          <w:ilvl w:val="0"/>
          <w:numId w:val="0"/>
        </w:numPr>
        <w:ind w:left="720"/>
        <w:rPr>
          <w:color w:val="3E4357"/>
        </w:rPr>
      </w:pPr>
      <w:r w:rsidRPr="007519F6">
        <w:t>k8s-specifications/</w:t>
      </w:r>
      <w:r w:rsidR="00E16F65">
        <w:t>result</w:t>
      </w:r>
      <w:r w:rsidRPr="007519F6">
        <w:t>-</w:t>
      </w:r>
      <w:proofErr w:type="spellStart"/>
      <w:r w:rsidRPr="007519F6">
        <w:t>deployment.yaml</w:t>
      </w:r>
      <w:proofErr w:type="spellEnd"/>
    </w:p>
    <w:p w14:paraId="50668023" w14:textId="77777777" w:rsidR="00E16F65" w:rsidRDefault="00E16F65" w:rsidP="00E16F65">
      <w:pPr>
        <w:pStyle w:val="ListBullet"/>
        <w:rPr>
          <w:color w:val="FFC000"/>
        </w:rPr>
      </w:pPr>
      <w:r w:rsidRPr="007519F6">
        <w:rPr>
          <w:color w:val="FFC000"/>
        </w:rPr>
        <w:t>Specify a memory request for this container.</w:t>
      </w:r>
    </w:p>
    <w:p w14:paraId="03F17D0B" w14:textId="07BDF89F" w:rsidR="007519F6" w:rsidRPr="007519F6" w:rsidRDefault="007519F6" w:rsidP="007519F6">
      <w:pPr>
        <w:pStyle w:val="ListBullet"/>
        <w:numPr>
          <w:ilvl w:val="0"/>
          <w:numId w:val="0"/>
        </w:numPr>
        <w:ind w:left="720"/>
        <w:rPr>
          <w:color w:val="3E4357"/>
        </w:rPr>
      </w:pPr>
      <w:r w:rsidRPr="007519F6">
        <w:t>k8s-specifications/</w:t>
      </w:r>
      <w:r w:rsidR="00E16F65">
        <w:t>result</w:t>
      </w:r>
      <w:r w:rsidRPr="007519F6">
        <w:t>-</w:t>
      </w:r>
      <w:proofErr w:type="spellStart"/>
      <w:r w:rsidRPr="007519F6">
        <w:t>deployment.yaml</w:t>
      </w:r>
      <w:proofErr w:type="spellEnd"/>
    </w:p>
    <w:p w14:paraId="6256C9D0" w14:textId="77777777" w:rsidR="007519F6" w:rsidRDefault="007519F6" w:rsidP="007519F6">
      <w:pPr>
        <w:pStyle w:val="ListBullet"/>
        <w:rPr>
          <w:color w:val="FFC000"/>
        </w:rPr>
      </w:pPr>
      <w:r w:rsidRPr="007519F6">
        <w:rPr>
          <w:color w:val="FFC000"/>
        </w:rPr>
        <w:t>Specify a storage request for this container.</w:t>
      </w:r>
    </w:p>
    <w:p w14:paraId="368920F5" w14:textId="557D5731" w:rsidR="007519F6" w:rsidRPr="007519F6" w:rsidRDefault="007519F6" w:rsidP="007519F6">
      <w:pPr>
        <w:pStyle w:val="ListBullet"/>
        <w:numPr>
          <w:ilvl w:val="0"/>
          <w:numId w:val="0"/>
        </w:numPr>
        <w:ind w:left="720"/>
        <w:rPr>
          <w:color w:val="3E4357"/>
        </w:rPr>
      </w:pPr>
      <w:r w:rsidRPr="007519F6">
        <w:t>k8s-specifications/</w:t>
      </w:r>
      <w:r w:rsidR="00E16F65">
        <w:t>vote</w:t>
      </w:r>
      <w:r w:rsidRPr="007519F6">
        <w:t>-</w:t>
      </w:r>
      <w:proofErr w:type="spellStart"/>
      <w:r w:rsidRPr="007519F6">
        <w:t>deployment.yaml</w:t>
      </w:r>
      <w:proofErr w:type="spellEnd"/>
    </w:p>
    <w:p w14:paraId="712B95BD" w14:textId="77777777" w:rsidR="00E16F65" w:rsidRDefault="00E16F65" w:rsidP="00E16F65">
      <w:pPr>
        <w:pStyle w:val="ListBullet"/>
        <w:rPr>
          <w:color w:val="FFC000"/>
        </w:rPr>
      </w:pPr>
      <w:r w:rsidRPr="007519F6">
        <w:rPr>
          <w:color w:val="FFC000"/>
        </w:rPr>
        <w:t>Specify a CPU request for this container.</w:t>
      </w:r>
    </w:p>
    <w:p w14:paraId="42BF43D6" w14:textId="0BE32346" w:rsidR="007519F6" w:rsidRPr="007519F6" w:rsidRDefault="007519F6" w:rsidP="007519F6">
      <w:pPr>
        <w:pStyle w:val="ListBullet"/>
        <w:numPr>
          <w:ilvl w:val="0"/>
          <w:numId w:val="0"/>
        </w:numPr>
        <w:ind w:left="720"/>
        <w:rPr>
          <w:color w:val="3E4357"/>
        </w:rPr>
      </w:pPr>
      <w:r w:rsidRPr="007519F6">
        <w:t>k8s-specifications/</w:t>
      </w:r>
      <w:r w:rsidR="00E16F65">
        <w:t>vote</w:t>
      </w:r>
      <w:r w:rsidRPr="007519F6">
        <w:t>-</w:t>
      </w:r>
      <w:proofErr w:type="spellStart"/>
      <w:r w:rsidRPr="007519F6">
        <w:t>deployment.yaml</w:t>
      </w:r>
      <w:proofErr w:type="spellEnd"/>
    </w:p>
    <w:p w14:paraId="0845514F" w14:textId="77777777" w:rsidR="00E16F65" w:rsidRDefault="00E16F65" w:rsidP="00E16F65">
      <w:pPr>
        <w:pStyle w:val="ListBullet"/>
        <w:rPr>
          <w:color w:val="FFC000"/>
        </w:rPr>
      </w:pPr>
      <w:r w:rsidRPr="00E16F65">
        <w:rPr>
          <w:color w:val="FFC000"/>
        </w:rPr>
        <w:t>Use a specific version tag for the image.</w:t>
      </w:r>
    </w:p>
    <w:p w14:paraId="3CE277DB" w14:textId="2F990098" w:rsidR="007519F6" w:rsidRPr="007519F6" w:rsidRDefault="007519F6" w:rsidP="007519F6">
      <w:pPr>
        <w:pStyle w:val="ListBullet"/>
        <w:numPr>
          <w:ilvl w:val="0"/>
          <w:numId w:val="0"/>
        </w:numPr>
        <w:ind w:left="720"/>
        <w:rPr>
          <w:color w:val="3E4357"/>
        </w:rPr>
      </w:pPr>
      <w:r w:rsidRPr="007519F6">
        <w:t>k8s-specifications/</w:t>
      </w:r>
      <w:r w:rsidR="00E16F65">
        <w:t>vote</w:t>
      </w:r>
      <w:r w:rsidRPr="007519F6">
        <w:t>-</w:t>
      </w:r>
      <w:proofErr w:type="spellStart"/>
      <w:r w:rsidRPr="007519F6">
        <w:t>deployment.yaml</w:t>
      </w:r>
      <w:proofErr w:type="spellEnd"/>
    </w:p>
    <w:p w14:paraId="1124FADF" w14:textId="77777777" w:rsidR="00E16F65" w:rsidRDefault="00E16F65" w:rsidP="00E16F65">
      <w:pPr>
        <w:pStyle w:val="ListBullet"/>
        <w:rPr>
          <w:color w:val="FFC000"/>
        </w:rPr>
      </w:pPr>
      <w:r w:rsidRPr="007519F6">
        <w:rPr>
          <w:color w:val="FFC000"/>
        </w:rPr>
        <w:t>Specify a memory request for this container.</w:t>
      </w:r>
    </w:p>
    <w:p w14:paraId="0A91AACD" w14:textId="2A763D45" w:rsidR="007519F6" w:rsidRPr="007519F6" w:rsidRDefault="007519F6" w:rsidP="007519F6">
      <w:pPr>
        <w:pStyle w:val="ListBullet"/>
        <w:numPr>
          <w:ilvl w:val="0"/>
          <w:numId w:val="0"/>
        </w:numPr>
        <w:ind w:left="720"/>
        <w:rPr>
          <w:color w:val="3E4357"/>
        </w:rPr>
      </w:pPr>
      <w:r w:rsidRPr="007519F6">
        <w:lastRenderedPageBreak/>
        <w:t>k8s-specifications/</w:t>
      </w:r>
      <w:r w:rsidR="00E16F65">
        <w:t>vote</w:t>
      </w:r>
      <w:r w:rsidRPr="007519F6">
        <w:t>-</w:t>
      </w:r>
      <w:proofErr w:type="spellStart"/>
      <w:r w:rsidRPr="007519F6">
        <w:t>deployment.yaml</w:t>
      </w:r>
      <w:proofErr w:type="spellEnd"/>
    </w:p>
    <w:p w14:paraId="115222B6" w14:textId="77777777" w:rsidR="007519F6" w:rsidRDefault="007519F6" w:rsidP="007519F6">
      <w:pPr>
        <w:pStyle w:val="ListBullet"/>
        <w:rPr>
          <w:color w:val="FFC000"/>
        </w:rPr>
      </w:pPr>
      <w:r w:rsidRPr="007519F6">
        <w:rPr>
          <w:color w:val="FFC000"/>
        </w:rPr>
        <w:t>Specify a storage request for this container.</w:t>
      </w:r>
    </w:p>
    <w:p w14:paraId="170A685A" w14:textId="1651D156" w:rsidR="007519F6" w:rsidRPr="007519F6" w:rsidRDefault="007519F6" w:rsidP="007519F6">
      <w:pPr>
        <w:pStyle w:val="ListBullet"/>
        <w:numPr>
          <w:ilvl w:val="0"/>
          <w:numId w:val="0"/>
        </w:numPr>
        <w:ind w:left="720"/>
        <w:rPr>
          <w:color w:val="3E4357"/>
        </w:rPr>
      </w:pPr>
      <w:r w:rsidRPr="007519F6">
        <w:t>k8s-specifications/</w:t>
      </w:r>
      <w:r w:rsidR="00E16F65">
        <w:t>worker</w:t>
      </w:r>
      <w:r w:rsidRPr="007519F6">
        <w:t>-</w:t>
      </w:r>
      <w:proofErr w:type="spellStart"/>
      <w:r w:rsidRPr="007519F6">
        <w:t>deployment.yaml</w:t>
      </w:r>
      <w:proofErr w:type="spellEnd"/>
    </w:p>
    <w:p w14:paraId="6DB88481" w14:textId="0446116C" w:rsidR="00E16F65" w:rsidRDefault="00E16F65" w:rsidP="00E16F65">
      <w:pPr>
        <w:pStyle w:val="ListBullet"/>
        <w:rPr>
          <w:color w:val="FFC000"/>
        </w:rPr>
      </w:pPr>
      <w:r w:rsidRPr="007519F6">
        <w:rPr>
          <w:color w:val="FFC000"/>
        </w:rPr>
        <w:t>Specify a CPU request for this container.</w:t>
      </w:r>
    </w:p>
    <w:p w14:paraId="5AC04ADD" w14:textId="5D9C3EC4" w:rsidR="00E16F65" w:rsidRPr="007519F6" w:rsidRDefault="00E16F65" w:rsidP="00E16F65">
      <w:pPr>
        <w:pStyle w:val="ListBullet"/>
        <w:numPr>
          <w:ilvl w:val="0"/>
          <w:numId w:val="0"/>
        </w:numPr>
        <w:ind w:left="720"/>
        <w:rPr>
          <w:color w:val="3E4357"/>
        </w:rPr>
      </w:pPr>
      <w:r w:rsidRPr="007519F6">
        <w:t>k8s-specifications/</w:t>
      </w:r>
      <w:r>
        <w:t>worker</w:t>
      </w:r>
      <w:r w:rsidRPr="007519F6">
        <w:t>-</w:t>
      </w:r>
      <w:proofErr w:type="spellStart"/>
      <w:r w:rsidRPr="007519F6">
        <w:t>deployment.yaml</w:t>
      </w:r>
      <w:proofErr w:type="spellEnd"/>
    </w:p>
    <w:p w14:paraId="1E04DFD2" w14:textId="110D20C2" w:rsidR="00E16F65" w:rsidRDefault="00E16F65" w:rsidP="00E16F65">
      <w:pPr>
        <w:pStyle w:val="ListBullet"/>
        <w:rPr>
          <w:color w:val="FFC000"/>
        </w:rPr>
      </w:pPr>
      <w:r w:rsidRPr="00E16F65">
        <w:rPr>
          <w:color w:val="FFC000"/>
        </w:rPr>
        <w:t>Use a specific version tag for the image.</w:t>
      </w:r>
    </w:p>
    <w:p w14:paraId="3C0B4578" w14:textId="3422EB50" w:rsidR="00E16F65" w:rsidRPr="007519F6" w:rsidRDefault="00E16F65" w:rsidP="00E16F65">
      <w:pPr>
        <w:pStyle w:val="ListBullet"/>
        <w:numPr>
          <w:ilvl w:val="0"/>
          <w:numId w:val="0"/>
        </w:numPr>
        <w:ind w:left="720"/>
        <w:rPr>
          <w:color w:val="3E4357"/>
        </w:rPr>
      </w:pPr>
      <w:r w:rsidRPr="007519F6">
        <w:t>k8s-specifications/</w:t>
      </w:r>
      <w:r>
        <w:t>worker</w:t>
      </w:r>
      <w:r w:rsidRPr="007519F6">
        <w:t>-</w:t>
      </w:r>
      <w:proofErr w:type="spellStart"/>
      <w:r w:rsidRPr="007519F6">
        <w:t>deployment.yaml</w:t>
      </w:r>
      <w:proofErr w:type="spellEnd"/>
    </w:p>
    <w:p w14:paraId="1774DFB1" w14:textId="5EC0BC35" w:rsidR="00E16F65" w:rsidRDefault="00E16F65" w:rsidP="00E16F65">
      <w:pPr>
        <w:pStyle w:val="ListBullet"/>
        <w:rPr>
          <w:color w:val="FFC000"/>
        </w:rPr>
      </w:pPr>
      <w:r w:rsidRPr="007519F6">
        <w:rPr>
          <w:color w:val="FFC000"/>
        </w:rPr>
        <w:t>Specify a memory request for this container.</w:t>
      </w:r>
    </w:p>
    <w:p w14:paraId="79B64DA2" w14:textId="4490B4AB" w:rsidR="00E16F65" w:rsidRDefault="00E16F65" w:rsidP="00E16F65">
      <w:pPr>
        <w:pStyle w:val="ListBullet"/>
        <w:numPr>
          <w:ilvl w:val="0"/>
          <w:numId w:val="0"/>
        </w:numPr>
        <w:ind w:left="720"/>
      </w:pPr>
      <w:r w:rsidRPr="007519F6">
        <w:t>k8s-specifications/</w:t>
      </w:r>
      <w:r>
        <w:t>worker</w:t>
      </w:r>
      <w:r w:rsidRPr="007519F6">
        <w:t>-</w:t>
      </w:r>
      <w:proofErr w:type="spellStart"/>
      <w:r w:rsidRPr="007519F6">
        <w:t>deployment.yaml</w:t>
      </w:r>
      <w:proofErr w:type="spellEnd"/>
    </w:p>
    <w:p w14:paraId="78257E39" w14:textId="375F710E" w:rsidR="00E16F65" w:rsidRDefault="00BB12F4" w:rsidP="00E16F65">
      <w:pPr>
        <w:pStyle w:val="ListBullet"/>
        <w:rPr>
          <w:color w:val="FFC000"/>
        </w:rPr>
      </w:pPr>
      <w:r w:rsidRPr="00BB12F4">
        <w:rPr>
          <w:color w:val="FFC000"/>
        </w:rPr>
        <w:t>Remove cache after installing packages or store it in a cache mount.</w:t>
      </w:r>
    </w:p>
    <w:p w14:paraId="51685ACD" w14:textId="5E49B91C" w:rsidR="00E16F65" w:rsidRPr="007519F6" w:rsidRDefault="00BB12F4" w:rsidP="00E16F65">
      <w:pPr>
        <w:pStyle w:val="ListBullet"/>
        <w:numPr>
          <w:ilvl w:val="0"/>
          <w:numId w:val="0"/>
        </w:numPr>
        <w:ind w:left="720"/>
        <w:rPr>
          <w:color w:val="3E4357"/>
        </w:rPr>
      </w:pPr>
      <w:r w:rsidRPr="00BB12F4">
        <w:t>result/tests/</w:t>
      </w:r>
      <w:proofErr w:type="spellStart"/>
      <w:r w:rsidRPr="00BB12F4">
        <w:t>Dockerfile</w:t>
      </w:r>
      <w:proofErr w:type="spellEnd"/>
    </w:p>
    <w:p w14:paraId="2B703B52" w14:textId="5F0EE141" w:rsidR="00E16F65" w:rsidRDefault="00BB12F4" w:rsidP="00E16F65">
      <w:pPr>
        <w:pStyle w:val="ListBullet"/>
        <w:rPr>
          <w:color w:val="FFC000"/>
        </w:rPr>
      </w:pPr>
      <w:r w:rsidRPr="00BB12F4">
        <w:rPr>
          <w:color w:val="FFC000"/>
        </w:rPr>
        <w:t>Replace this ADD instruction with a COPY instruction.</w:t>
      </w:r>
    </w:p>
    <w:p w14:paraId="0BA09242" w14:textId="3DECCC7C" w:rsidR="00E16F65" w:rsidRPr="007519F6" w:rsidRDefault="00BB12F4" w:rsidP="00E16F65">
      <w:pPr>
        <w:pStyle w:val="ListBullet"/>
        <w:numPr>
          <w:ilvl w:val="0"/>
          <w:numId w:val="0"/>
        </w:numPr>
        <w:ind w:left="720"/>
        <w:rPr>
          <w:color w:val="3E4357"/>
        </w:rPr>
      </w:pPr>
      <w:r w:rsidRPr="00BB12F4">
        <w:t>result/tests/</w:t>
      </w:r>
      <w:proofErr w:type="spellStart"/>
      <w:r w:rsidRPr="00BB12F4">
        <w:t>Dockerfile</w:t>
      </w:r>
      <w:proofErr w:type="spellEnd"/>
    </w:p>
    <w:p w14:paraId="2A179CCF" w14:textId="6BD05FAC" w:rsidR="00E16F65" w:rsidRDefault="00BB12F4" w:rsidP="00E16F65">
      <w:pPr>
        <w:pStyle w:val="ListBullet"/>
        <w:rPr>
          <w:color w:val="FFC000"/>
        </w:rPr>
      </w:pPr>
      <w:r w:rsidRPr="00BB12F4">
        <w:rPr>
          <w:color w:val="FFC000"/>
        </w:rPr>
        <w:t>Surround this variable with double quotes; otherwise, it can lead to unexpected behavior.</w:t>
      </w:r>
    </w:p>
    <w:p w14:paraId="66E778D4" w14:textId="2AA7473D" w:rsidR="00E16F65" w:rsidRPr="007519F6" w:rsidRDefault="00BB12F4" w:rsidP="00E16F65">
      <w:pPr>
        <w:pStyle w:val="ListBullet"/>
        <w:numPr>
          <w:ilvl w:val="0"/>
          <w:numId w:val="0"/>
        </w:numPr>
        <w:ind w:left="720"/>
        <w:rPr>
          <w:color w:val="3E4357"/>
        </w:rPr>
      </w:pPr>
      <w:r w:rsidRPr="00BB12F4">
        <w:t>worker/</w:t>
      </w:r>
      <w:proofErr w:type="spellStart"/>
      <w:r w:rsidRPr="00BB12F4">
        <w:t>Dockerfile</w:t>
      </w:r>
      <w:proofErr w:type="spellEnd"/>
    </w:p>
    <w:p w14:paraId="59134FBB" w14:textId="10F62C8E" w:rsidR="00E16F65" w:rsidRDefault="00BB12F4" w:rsidP="00E16F65">
      <w:pPr>
        <w:pStyle w:val="ListBullet"/>
        <w:rPr>
          <w:color w:val="FFC000"/>
        </w:rPr>
      </w:pPr>
      <w:r w:rsidRPr="00BB12F4">
        <w:rPr>
          <w:color w:val="FFC000"/>
        </w:rPr>
        <w:t>Surround this variable with double quotes; otherwise, it can lead to unexpected behavior.</w:t>
      </w:r>
    </w:p>
    <w:p w14:paraId="1C9645D1" w14:textId="77777777" w:rsidR="00BB12F4" w:rsidRPr="007519F6" w:rsidRDefault="00BB12F4" w:rsidP="00BB12F4">
      <w:pPr>
        <w:pStyle w:val="ListBullet"/>
        <w:numPr>
          <w:ilvl w:val="0"/>
          <w:numId w:val="0"/>
        </w:numPr>
        <w:ind w:left="720"/>
        <w:rPr>
          <w:color w:val="3E4357"/>
        </w:rPr>
      </w:pPr>
      <w:r w:rsidRPr="00BB12F4">
        <w:t>worker/</w:t>
      </w:r>
      <w:proofErr w:type="spellStart"/>
      <w:r w:rsidRPr="00BB12F4">
        <w:t>Dockerfile</w:t>
      </w:r>
      <w:proofErr w:type="spellEnd"/>
    </w:p>
    <w:p w14:paraId="2D20A186" w14:textId="282316B0" w:rsidR="00E16F65" w:rsidRDefault="005C17E7" w:rsidP="00E16F65">
      <w:pPr>
        <w:pStyle w:val="ListBullet"/>
        <w:rPr>
          <w:color w:val="FFC000"/>
        </w:rPr>
      </w:pPr>
      <w:r w:rsidRPr="005C17E7">
        <w:rPr>
          <w:color w:val="FFC000"/>
        </w:rPr>
        <w:t>Add a 'protected' constructor or the 'static' keyword to the class declaration.</w:t>
      </w:r>
    </w:p>
    <w:p w14:paraId="57E16932" w14:textId="4DADDF8A" w:rsidR="00E16F65" w:rsidRPr="007519F6" w:rsidRDefault="0070711F" w:rsidP="00E16F65">
      <w:pPr>
        <w:pStyle w:val="ListBullet"/>
        <w:numPr>
          <w:ilvl w:val="0"/>
          <w:numId w:val="0"/>
        </w:numPr>
        <w:ind w:left="720"/>
        <w:rPr>
          <w:color w:val="3E4357"/>
        </w:rPr>
      </w:pPr>
      <w:r w:rsidRPr="0070711F">
        <w:t>worker/</w:t>
      </w:r>
      <w:proofErr w:type="spellStart"/>
      <w:r w:rsidRPr="0070711F">
        <w:t>Program.cs</w:t>
      </w:r>
      <w:proofErr w:type="spellEnd"/>
    </w:p>
    <w:p w14:paraId="4A35E945" w14:textId="5344F62B" w:rsidR="0070711F" w:rsidRDefault="0098078F" w:rsidP="0070711F">
      <w:pPr>
        <w:pStyle w:val="ListBullet"/>
        <w:rPr>
          <w:color w:val="FFC000"/>
        </w:rPr>
      </w:pPr>
      <w:r w:rsidRPr="0098078F">
        <w:rPr>
          <w:color w:val="FFC000"/>
        </w:rPr>
        <w:t>Change this condition so that it does not always evaluate to 'False'.</w:t>
      </w:r>
    </w:p>
    <w:p w14:paraId="1142CAAB" w14:textId="77777777" w:rsidR="0070711F" w:rsidRPr="00F741DA" w:rsidRDefault="0070711F" w:rsidP="0070711F">
      <w:pPr>
        <w:pStyle w:val="ListBullet"/>
        <w:numPr>
          <w:ilvl w:val="0"/>
          <w:numId w:val="0"/>
        </w:numPr>
        <w:ind w:left="720"/>
        <w:rPr>
          <w:color w:val="3E4357"/>
          <w:lang w:val="es-UY"/>
        </w:rPr>
      </w:pPr>
      <w:proofErr w:type="spellStart"/>
      <w:r w:rsidRPr="00F741DA">
        <w:rPr>
          <w:lang w:val="es-UY"/>
        </w:rPr>
        <w:t>worker</w:t>
      </w:r>
      <w:proofErr w:type="spellEnd"/>
      <w:r w:rsidRPr="00F741DA">
        <w:rPr>
          <w:lang w:val="es-UY"/>
        </w:rPr>
        <w:t>/</w:t>
      </w:r>
      <w:proofErr w:type="spellStart"/>
      <w:r w:rsidRPr="00F741DA">
        <w:rPr>
          <w:lang w:val="es-UY"/>
        </w:rPr>
        <w:t>Program.cs</w:t>
      </w:r>
      <w:proofErr w:type="spellEnd"/>
    </w:p>
    <w:p w14:paraId="0CFD9ABA" w14:textId="77777777" w:rsidR="00E16F65" w:rsidRPr="00F741DA" w:rsidRDefault="00E16F65" w:rsidP="00E16F65">
      <w:pPr>
        <w:pStyle w:val="ListBullet"/>
        <w:numPr>
          <w:ilvl w:val="0"/>
          <w:numId w:val="0"/>
        </w:numPr>
        <w:ind w:left="720"/>
        <w:rPr>
          <w:color w:val="3E4357"/>
          <w:lang w:val="es-UY"/>
        </w:rPr>
      </w:pPr>
    </w:p>
    <w:p w14:paraId="5623BC20" w14:textId="77777777" w:rsidR="007519F6" w:rsidRPr="00F741DA" w:rsidRDefault="007519F6" w:rsidP="007519F6">
      <w:pPr>
        <w:pStyle w:val="ListBullet"/>
        <w:numPr>
          <w:ilvl w:val="0"/>
          <w:numId w:val="0"/>
        </w:numPr>
        <w:ind w:left="720"/>
        <w:rPr>
          <w:color w:val="3E4357"/>
          <w:lang w:val="es-UY"/>
        </w:rPr>
      </w:pPr>
    </w:p>
    <w:p w14:paraId="7712EBDF" w14:textId="77777777" w:rsidR="007519F6" w:rsidRPr="00F741DA" w:rsidRDefault="007519F6" w:rsidP="007519F6">
      <w:pPr>
        <w:pStyle w:val="ListBullet"/>
        <w:numPr>
          <w:ilvl w:val="0"/>
          <w:numId w:val="0"/>
        </w:numPr>
        <w:ind w:left="720"/>
        <w:rPr>
          <w:color w:val="FFC000"/>
          <w:lang w:val="es-UY"/>
        </w:rPr>
      </w:pPr>
    </w:p>
    <w:p w14:paraId="47EF68FA" w14:textId="22D329F5" w:rsidR="00307932" w:rsidRDefault="0064165F">
      <w:pPr>
        <w:pStyle w:val="Heading2"/>
        <w:rPr>
          <w:lang w:val="es-UY"/>
        </w:rPr>
      </w:pPr>
      <w:r w:rsidRPr="0064165F">
        <w:rPr>
          <w:rFonts w:ascii="Segoe UI Emoji" w:hAnsi="Segoe UI Emoji" w:cs="Segoe UI Emoji"/>
        </w:rPr>
        <w:t>🔐</w:t>
      </w:r>
      <w:r w:rsidRPr="0064165F">
        <w:rPr>
          <w:lang w:val="es-UY"/>
        </w:rPr>
        <w:t xml:space="preserve"> </w:t>
      </w:r>
      <w:proofErr w:type="spellStart"/>
      <w:r w:rsidR="00E230A1" w:rsidRPr="0064165F">
        <w:rPr>
          <w:lang w:val="es-UY"/>
        </w:rPr>
        <w:t>Vulnerability</w:t>
      </w:r>
      <w:proofErr w:type="spellEnd"/>
    </w:p>
    <w:p w14:paraId="7F8D5C9D" w14:textId="77777777" w:rsidR="0064165F" w:rsidRDefault="0064165F" w:rsidP="0064165F">
      <w:pPr>
        <w:rPr>
          <w:lang w:val="es-UY"/>
        </w:rPr>
      </w:pPr>
    </w:p>
    <w:p w14:paraId="75647AB5" w14:textId="3BBB20C4" w:rsidR="008F672D" w:rsidRDefault="008F672D" w:rsidP="00D55484">
      <w:pPr>
        <w:pStyle w:val="ListBullet"/>
        <w:rPr>
          <w:b/>
          <w:bCs/>
          <w:color w:val="C00000"/>
        </w:rPr>
      </w:pPr>
      <w:r w:rsidRPr="00D55484">
        <w:rPr>
          <w:b/>
          <w:bCs/>
          <w:color w:val="C00000"/>
        </w:rPr>
        <w:t>Make sure this PostgreSQL database password gets changed and removed from the code.</w:t>
      </w:r>
    </w:p>
    <w:p w14:paraId="05690BD8" w14:textId="77777777" w:rsidR="00D55484" w:rsidRPr="00D55484" w:rsidRDefault="00D55484" w:rsidP="00D55484">
      <w:pPr>
        <w:pStyle w:val="ListBullet"/>
        <w:numPr>
          <w:ilvl w:val="0"/>
          <w:numId w:val="0"/>
        </w:numPr>
        <w:ind w:left="360" w:firstLine="360"/>
        <w:rPr>
          <w:color w:val="3E4357"/>
        </w:rPr>
      </w:pPr>
      <w:r w:rsidRPr="00D55484">
        <w:t>result/server.js</w:t>
      </w:r>
    </w:p>
    <w:p w14:paraId="0FD86168" w14:textId="3C840CDD" w:rsidR="00B543ED" w:rsidRDefault="00FD0C4F" w:rsidP="00B543ED">
      <w:pPr>
        <w:pStyle w:val="ListBullet"/>
        <w:rPr>
          <w:color w:val="FFC000"/>
        </w:rPr>
      </w:pPr>
      <w:r w:rsidRPr="00FD0C4F">
        <w:rPr>
          <w:color w:val="FFC000"/>
        </w:rPr>
        <w:t>Bind this resource's automounted service account to RBAC or disable automounting.</w:t>
      </w:r>
    </w:p>
    <w:p w14:paraId="7B1D9AA2" w14:textId="7D72FEF6" w:rsidR="00B543ED" w:rsidRPr="00014DD0" w:rsidRDefault="00014DD0" w:rsidP="00B543ED">
      <w:pPr>
        <w:pStyle w:val="ListBullet"/>
        <w:numPr>
          <w:ilvl w:val="0"/>
          <w:numId w:val="0"/>
        </w:numPr>
        <w:ind w:left="720"/>
        <w:rPr>
          <w:color w:val="3E4357"/>
        </w:rPr>
      </w:pPr>
      <w:r w:rsidRPr="00014DD0">
        <w:t>k8s-specifications/</w:t>
      </w:r>
      <w:proofErr w:type="spellStart"/>
      <w:r w:rsidRPr="00014DD0">
        <w:t>db-deployment.yaml</w:t>
      </w:r>
      <w:proofErr w:type="spellEnd"/>
    </w:p>
    <w:p w14:paraId="7846E39E" w14:textId="3E816F32" w:rsidR="006E5E87" w:rsidRDefault="006E5E87" w:rsidP="006E5E87">
      <w:pPr>
        <w:pStyle w:val="ListBullet"/>
        <w:rPr>
          <w:color w:val="FFC000"/>
        </w:rPr>
      </w:pPr>
      <w:r w:rsidRPr="006E5E87">
        <w:rPr>
          <w:color w:val="FFC000"/>
        </w:rPr>
        <w:t>Specify a memory limit for this container.</w:t>
      </w:r>
    </w:p>
    <w:p w14:paraId="52972E0A" w14:textId="77777777" w:rsidR="006E5E87" w:rsidRPr="00014DD0" w:rsidRDefault="006E5E87" w:rsidP="006E5E87">
      <w:pPr>
        <w:pStyle w:val="ListBullet"/>
        <w:numPr>
          <w:ilvl w:val="0"/>
          <w:numId w:val="0"/>
        </w:numPr>
        <w:ind w:left="720"/>
        <w:rPr>
          <w:color w:val="3E4357"/>
        </w:rPr>
      </w:pPr>
      <w:r w:rsidRPr="00014DD0">
        <w:t>k8s-specifications/</w:t>
      </w:r>
      <w:proofErr w:type="spellStart"/>
      <w:r w:rsidRPr="00014DD0">
        <w:t>db-deployment.yaml</w:t>
      </w:r>
      <w:proofErr w:type="spellEnd"/>
    </w:p>
    <w:p w14:paraId="7429771E" w14:textId="03A96D0C" w:rsidR="006E5E87" w:rsidRDefault="006E5E87" w:rsidP="006E5E87">
      <w:pPr>
        <w:pStyle w:val="ListBullet"/>
        <w:rPr>
          <w:color w:val="FFC000"/>
        </w:rPr>
      </w:pPr>
      <w:r w:rsidRPr="006E5E87">
        <w:rPr>
          <w:color w:val="FFC000"/>
        </w:rPr>
        <w:t>Specify a storage limit for this container.</w:t>
      </w:r>
    </w:p>
    <w:p w14:paraId="75CBB54D" w14:textId="77777777" w:rsidR="006E5E87" w:rsidRPr="00014DD0" w:rsidRDefault="006E5E87" w:rsidP="006E5E87">
      <w:pPr>
        <w:pStyle w:val="ListBullet"/>
        <w:numPr>
          <w:ilvl w:val="0"/>
          <w:numId w:val="0"/>
        </w:numPr>
        <w:ind w:left="720"/>
        <w:rPr>
          <w:color w:val="3E4357"/>
        </w:rPr>
      </w:pPr>
      <w:r w:rsidRPr="00014DD0">
        <w:t>k8s-specifications/</w:t>
      </w:r>
      <w:proofErr w:type="spellStart"/>
      <w:r w:rsidRPr="00014DD0">
        <w:t>db-deployment.yaml</w:t>
      </w:r>
      <w:proofErr w:type="spellEnd"/>
    </w:p>
    <w:p w14:paraId="066BC2BE" w14:textId="3A1FF358" w:rsidR="000302F3" w:rsidRDefault="00553EC3" w:rsidP="000302F3">
      <w:pPr>
        <w:pStyle w:val="ListBullet"/>
        <w:rPr>
          <w:color w:val="FFC000"/>
        </w:rPr>
      </w:pPr>
      <w:r w:rsidRPr="00553EC3">
        <w:rPr>
          <w:color w:val="FFC000"/>
        </w:rPr>
        <w:t>Bind this resource's automounted service account to RBAC or disable automounting.</w:t>
      </w:r>
    </w:p>
    <w:p w14:paraId="6F1AB57B" w14:textId="03BF7162" w:rsidR="000302F3" w:rsidRPr="00014DD0" w:rsidRDefault="00553EC3" w:rsidP="000302F3">
      <w:pPr>
        <w:pStyle w:val="ListBullet"/>
        <w:numPr>
          <w:ilvl w:val="0"/>
          <w:numId w:val="0"/>
        </w:numPr>
        <w:ind w:left="720"/>
        <w:rPr>
          <w:color w:val="3E4357"/>
        </w:rPr>
      </w:pPr>
      <w:r w:rsidRPr="00553EC3">
        <w:t>k8s-specifications/</w:t>
      </w:r>
      <w:proofErr w:type="spellStart"/>
      <w:r w:rsidRPr="00553EC3">
        <w:t>redis-deployment.yaml</w:t>
      </w:r>
      <w:proofErr w:type="spellEnd"/>
    </w:p>
    <w:p w14:paraId="284BB2A7" w14:textId="3348C0DF" w:rsidR="000302F3" w:rsidRDefault="000302F3" w:rsidP="000302F3">
      <w:pPr>
        <w:pStyle w:val="ListBullet"/>
        <w:rPr>
          <w:color w:val="FFC000"/>
        </w:rPr>
      </w:pPr>
      <w:r w:rsidRPr="006E5E87">
        <w:rPr>
          <w:color w:val="FFC000"/>
        </w:rPr>
        <w:t xml:space="preserve">Specify </w:t>
      </w:r>
      <w:r w:rsidR="0041739A" w:rsidRPr="006E5E87">
        <w:rPr>
          <w:color w:val="FFC000"/>
        </w:rPr>
        <w:t xml:space="preserve">a memory </w:t>
      </w:r>
      <w:r w:rsidRPr="006E5E87">
        <w:rPr>
          <w:color w:val="FFC000"/>
        </w:rPr>
        <w:t>limit for this container.</w:t>
      </w:r>
    </w:p>
    <w:p w14:paraId="7B116916" w14:textId="1CAA69D5" w:rsidR="000302F3" w:rsidRPr="00014DD0" w:rsidRDefault="0041739A" w:rsidP="000302F3">
      <w:pPr>
        <w:pStyle w:val="ListBullet"/>
        <w:numPr>
          <w:ilvl w:val="0"/>
          <w:numId w:val="0"/>
        </w:numPr>
        <w:ind w:left="720"/>
        <w:rPr>
          <w:color w:val="3E4357"/>
        </w:rPr>
      </w:pPr>
      <w:r w:rsidRPr="00553EC3">
        <w:t>k8s-specifications/</w:t>
      </w:r>
      <w:proofErr w:type="spellStart"/>
      <w:r w:rsidRPr="00553EC3">
        <w:t>redis-deployment.yaml</w:t>
      </w:r>
      <w:proofErr w:type="spellEnd"/>
    </w:p>
    <w:p w14:paraId="5D697A42" w14:textId="06660362" w:rsidR="000302F3" w:rsidRDefault="0041739A" w:rsidP="000302F3">
      <w:pPr>
        <w:pStyle w:val="ListBullet"/>
        <w:rPr>
          <w:color w:val="FFC000"/>
        </w:rPr>
      </w:pPr>
      <w:r w:rsidRPr="006E5E87">
        <w:rPr>
          <w:color w:val="FFC000"/>
        </w:rPr>
        <w:lastRenderedPageBreak/>
        <w:t>Specify a storage limit for this container.</w:t>
      </w:r>
    </w:p>
    <w:p w14:paraId="32841729" w14:textId="58430BBE" w:rsidR="000302F3" w:rsidRPr="00014DD0" w:rsidRDefault="0041739A" w:rsidP="000302F3">
      <w:pPr>
        <w:pStyle w:val="ListBullet"/>
        <w:numPr>
          <w:ilvl w:val="0"/>
          <w:numId w:val="0"/>
        </w:numPr>
        <w:ind w:left="720"/>
        <w:rPr>
          <w:color w:val="3E4357"/>
        </w:rPr>
      </w:pPr>
      <w:r w:rsidRPr="00553EC3">
        <w:t>k8s-specifications/</w:t>
      </w:r>
      <w:proofErr w:type="spellStart"/>
      <w:r w:rsidRPr="00553EC3">
        <w:t>redis-deployment.yaml</w:t>
      </w:r>
      <w:proofErr w:type="spellEnd"/>
    </w:p>
    <w:p w14:paraId="5263CEB7" w14:textId="77777777" w:rsidR="00EC6BF7" w:rsidRDefault="00EC6BF7" w:rsidP="00EC6BF7">
      <w:pPr>
        <w:pStyle w:val="ListBullet"/>
        <w:rPr>
          <w:color w:val="FFC000"/>
        </w:rPr>
      </w:pPr>
      <w:r w:rsidRPr="00FD0C4F">
        <w:rPr>
          <w:color w:val="FFC000"/>
        </w:rPr>
        <w:t>Bind this resource's automounted service account to RBAC or disable automounting.</w:t>
      </w:r>
    </w:p>
    <w:p w14:paraId="59FE3545" w14:textId="2DDC1785" w:rsidR="00EC6BF7" w:rsidRPr="00014DD0" w:rsidRDefault="00EC6BF7" w:rsidP="00EC6BF7">
      <w:pPr>
        <w:pStyle w:val="ListBullet"/>
        <w:numPr>
          <w:ilvl w:val="0"/>
          <w:numId w:val="0"/>
        </w:numPr>
        <w:ind w:left="720"/>
        <w:rPr>
          <w:color w:val="3E4357"/>
        </w:rPr>
      </w:pPr>
      <w:r w:rsidRPr="00014DD0">
        <w:t>k8s-specifications/</w:t>
      </w:r>
      <w:r>
        <w:t>result</w:t>
      </w:r>
      <w:r w:rsidRPr="00014DD0">
        <w:t>-</w:t>
      </w:r>
      <w:proofErr w:type="spellStart"/>
      <w:r w:rsidRPr="00014DD0">
        <w:t>deployment.yaml</w:t>
      </w:r>
      <w:proofErr w:type="spellEnd"/>
    </w:p>
    <w:p w14:paraId="084E7C66" w14:textId="77777777" w:rsidR="00EC6BF7" w:rsidRDefault="00EC6BF7" w:rsidP="00EC6BF7">
      <w:pPr>
        <w:pStyle w:val="ListBullet"/>
        <w:rPr>
          <w:color w:val="FFC000"/>
        </w:rPr>
      </w:pPr>
      <w:r w:rsidRPr="006E5E87">
        <w:rPr>
          <w:color w:val="FFC000"/>
        </w:rPr>
        <w:t>Specify a memory limit for this container.</w:t>
      </w:r>
    </w:p>
    <w:p w14:paraId="460710D9" w14:textId="493E54AF" w:rsidR="00EC6BF7" w:rsidRDefault="00EC6BF7" w:rsidP="00EC6BF7">
      <w:pPr>
        <w:pStyle w:val="ListBullet"/>
        <w:numPr>
          <w:ilvl w:val="0"/>
          <w:numId w:val="0"/>
        </w:numPr>
        <w:ind w:left="720"/>
      </w:pPr>
      <w:r w:rsidRPr="00014DD0">
        <w:t>k8s-specifications/</w:t>
      </w:r>
      <w:r>
        <w:t>result</w:t>
      </w:r>
      <w:r w:rsidRPr="00014DD0">
        <w:t>-</w:t>
      </w:r>
      <w:proofErr w:type="spellStart"/>
      <w:r w:rsidRPr="00014DD0">
        <w:t>deployment.yaml</w:t>
      </w:r>
      <w:proofErr w:type="spellEnd"/>
    </w:p>
    <w:p w14:paraId="149E3AD9" w14:textId="77777777" w:rsidR="008F0405" w:rsidRDefault="008F0405" w:rsidP="008F0405">
      <w:pPr>
        <w:pStyle w:val="ListBullet"/>
        <w:rPr>
          <w:color w:val="FFC000"/>
        </w:rPr>
      </w:pPr>
      <w:r w:rsidRPr="00FD0C4F">
        <w:rPr>
          <w:color w:val="FFC000"/>
        </w:rPr>
        <w:t>Bind this resource's automounted service account to RBAC or disable automounting.</w:t>
      </w:r>
    </w:p>
    <w:p w14:paraId="15445F71" w14:textId="44A6D358" w:rsidR="008F0405" w:rsidRPr="00014DD0" w:rsidRDefault="008F0405" w:rsidP="008F0405">
      <w:pPr>
        <w:pStyle w:val="ListBullet"/>
        <w:numPr>
          <w:ilvl w:val="0"/>
          <w:numId w:val="0"/>
        </w:numPr>
        <w:ind w:left="720"/>
        <w:rPr>
          <w:color w:val="3E4357"/>
        </w:rPr>
      </w:pPr>
      <w:r w:rsidRPr="00014DD0">
        <w:t>k8s-specifications/</w:t>
      </w:r>
      <w:r>
        <w:t>vote</w:t>
      </w:r>
      <w:r w:rsidRPr="00014DD0">
        <w:t>-</w:t>
      </w:r>
      <w:proofErr w:type="spellStart"/>
      <w:r w:rsidRPr="00014DD0">
        <w:t>deployment.yaml</w:t>
      </w:r>
      <w:proofErr w:type="spellEnd"/>
    </w:p>
    <w:p w14:paraId="7B0E25E6" w14:textId="77777777" w:rsidR="008F0405" w:rsidRDefault="008F0405" w:rsidP="008F0405">
      <w:pPr>
        <w:pStyle w:val="ListBullet"/>
        <w:rPr>
          <w:color w:val="FFC000"/>
        </w:rPr>
      </w:pPr>
      <w:r w:rsidRPr="006E5E87">
        <w:rPr>
          <w:color w:val="FFC000"/>
        </w:rPr>
        <w:t>Specify a memory limit for this container.</w:t>
      </w:r>
    </w:p>
    <w:p w14:paraId="7FA5BF06" w14:textId="4CB73E05" w:rsidR="008F0405" w:rsidRDefault="008F0405" w:rsidP="00EC6BF7">
      <w:pPr>
        <w:pStyle w:val="ListBullet"/>
        <w:numPr>
          <w:ilvl w:val="0"/>
          <w:numId w:val="0"/>
        </w:numPr>
        <w:ind w:left="720"/>
      </w:pPr>
      <w:r w:rsidRPr="00014DD0">
        <w:t>k8s-specifications/</w:t>
      </w:r>
      <w:r>
        <w:t>vote</w:t>
      </w:r>
      <w:r w:rsidRPr="00014DD0">
        <w:t>-</w:t>
      </w:r>
      <w:proofErr w:type="spellStart"/>
      <w:r w:rsidRPr="00014DD0">
        <w:t>deployment.yaml</w:t>
      </w:r>
      <w:proofErr w:type="spellEnd"/>
    </w:p>
    <w:p w14:paraId="02320FE5" w14:textId="77777777" w:rsidR="00F758FF" w:rsidRDefault="00F758FF" w:rsidP="00F758FF">
      <w:pPr>
        <w:pStyle w:val="ListBullet"/>
        <w:rPr>
          <w:color w:val="FFC000"/>
        </w:rPr>
      </w:pPr>
      <w:r w:rsidRPr="00FD0C4F">
        <w:rPr>
          <w:color w:val="FFC000"/>
        </w:rPr>
        <w:t>Bind this resource's automounted service account to RBAC or disable automounting.</w:t>
      </w:r>
    </w:p>
    <w:p w14:paraId="55987378" w14:textId="07C0A926" w:rsidR="00F758FF" w:rsidRPr="00014DD0" w:rsidRDefault="00F758FF" w:rsidP="00F758FF">
      <w:pPr>
        <w:pStyle w:val="ListBullet"/>
        <w:numPr>
          <w:ilvl w:val="0"/>
          <w:numId w:val="0"/>
        </w:numPr>
        <w:ind w:left="720"/>
        <w:rPr>
          <w:color w:val="3E4357"/>
        </w:rPr>
      </w:pPr>
      <w:r w:rsidRPr="00014DD0">
        <w:t>k8s-specifications/</w:t>
      </w:r>
      <w:r>
        <w:t>worker</w:t>
      </w:r>
      <w:r w:rsidRPr="00014DD0">
        <w:t>-</w:t>
      </w:r>
      <w:proofErr w:type="spellStart"/>
      <w:r w:rsidRPr="00014DD0">
        <w:t>deployment.yaml</w:t>
      </w:r>
      <w:proofErr w:type="spellEnd"/>
    </w:p>
    <w:p w14:paraId="5492B409" w14:textId="77777777" w:rsidR="00F758FF" w:rsidRDefault="00F758FF" w:rsidP="00F758FF">
      <w:pPr>
        <w:pStyle w:val="ListBullet"/>
        <w:rPr>
          <w:color w:val="FFC000"/>
        </w:rPr>
      </w:pPr>
      <w:r w:rsidRPr="006E5E87">
        <w:rPr>
          <w:color w:val="FFC000"/>
        </w:rPr>
        <w:t>Specify a memory limit for this container.</w:t>
      </w:r>
    </w:p>
    <w:p w14:paraId="1B11AE44" w14:textId="21326357" w:rsidR="00F758FF" w:rsidRPr="00014DD0" w:rsidRDefault="00F758FF" w:rsidP="00F758FF">
      <w:pPr>
        <w:pStyle w:val="ListBullet"/>
        <w:numPr>
          <w:ilvl w:val="0"/>
          <w:numId w:val="0"/>
        </w:numPr>
        <w:ind w:left="720"/>
        <w:rPr>
          <w:color w:val="3E4357"/>
        </w:rPr>
      </w:pPr>
      <w:r w:rsidRPr="00014DD0">
        <w:t>k8s-specifications/</w:t>
      </w:r>
      <w:r>
        <w:t>worker</w:t>
      </w:r>
      <w:r w:rsidRPr="00014DD0">
        <w:t>-</w:t>
      </w:r>
      <w:proofErr w:type="spellStart"/>
      <w:r w:rsidRPr="00014DD0">
        <w:t>deployment.yaml</w:t>
      </w:r>
      <w:proofErr w:type="spellEnd"/>
    </w:p>
    <w:p w14:paraId="5661D4EB" w14:textId="77777777" w:rsidR="00F758FF" w:rsidRPr="00014DD0" w:rsidRDefault="00F758FF" w:rsidP="00EC6BF7">
      <w:pPr>
        <w:pStyle w:val="ListBullet"/>
        <w:numPr>
          <w:ilvl w:val="0"/>
          <w:numId w:val="0"/>
        </w:numPr>
        <w:ind w:left="720"/>
        <w:rPr>
          <w:color w:val="3E4357"/>
        </w:rPr>
      </w:pPr>
    </w:p>
    <w:p w14:paraId="499D62D2" w14:textId="77777777" w:rsidR="00D55484" w:rsidRPr="00D55484" w:rsidRDefault="00D55484" w:rsidP="00D55484">
      <w:pPr>
        <w:pStyle w:val="ListBullet"/>
        <w:numPr>
          <w:ilvl w:val="0"/>
          <w:numId w:val="0"/>
        </w:numPr>
        <w:ind w:left="360"/>
        <w:rPr>
          <w:b/>
          <w:bCs/>
          <w:color w:val="C00000"/>
        </w:rPr>
      </w:pPr>
    </w:p>
    <w:p w14:paraId="094B888D" w14:textId="77777777" w:rsidR="0064165F" w:rsidRPr="008F672D" w:rsidRDefault="0064165F" w:rsidP="0064165F"/>
    <w:p w14:paraId="7DCDF954" w14:textId="222776CB" w:rsidR="009A5BAA" w:rsidRPr="00F741DA" w:rsidRDefault="00903D38">
      <w:pPr>
        <w:pStyle w:val="Heading1"/>
        <w:rPr>
          <w:lang w:val="es-UY"/>
        </w:rPr>
      </w:pPr>
      <w:r>
        <w:rPr>
          <w:lang w:val="es-UY"/>
        </w:rPr>
        <w:t>4</w:t>
      </w:r>
      <w:r w:rsidR="00000000" w:rsidRPr="00F741DA">
        <w:rPr>
          <w:lang w:val="es-UY"/>
        </w:rPr>
        <w:t xml:space="preserve">. Cobertura de </w:t>
      </w:r>
      <w:proofErr w:type="spellStart"/>
      <w:r w:rsidR="00000000" w:rsidRPr="00F741DA">
        <w:rPr>
          <w:lang w:val="es-UY"/>
        </w:rPr>
        <w:t>Tests</w:t>
      </w:r>
      <w:proofErr w:type="spellEnd"/>
    </w:p>
    <w:p w14:paraId="61E3184E" w14:textId="2E0710E7" w:rsidR="009A5BAA" w:rsidRPr="00F741DA" w:rsidRDefault="00000000">
      <w:pPr>
        <w:rPr>
          <w:lang w:val="es-UY"/>
        </w:rPr>
      </w:pPr>
      <w:r w:rsidRPr="00F741DA">
        <w:rPr>
          <w:lang w:val="es-UY"/>
        </w:rPr>
        <w:t>Porcentaje general: [</w:t>
      </w:r>
      <w:proofErr w:type="spellStart"/>
      <w:r w:rsidRPr="00F741DA">
        <w:rPr>
          <w:lang w:val="es-UY"/>
        </w:rPr>
        <w:t>Ej</w:t>
      </w:r>
      <w:proofErr w:type="spellEnd"/>
      <w:r w:rsidRPr="00F741DA">
        <w:rPr>
          <w:lang w:val="es-UY"/>
        </w:rPr>
        <w:t xml:space="preserve">: </w:t>
      </w:r>
      <w:r w:rsidR="00CB7B57" w:rsidRPr="00F741DA">
        <w:rPr>
          <w:lang w:val="es-UY"/>
        </w:rPr>
        <w:t>90</w:t>
      </w:r>
      <w:r w:rsidRPr="00F741DA">
        <w:rPr>
          <w:lang w:val="es-UY"/>
        </w:rPr>
        <w:t>%]</w:t>
      </w:r>
    </w:p>
    <w:p w14:paraId="54418E1C" w14:textId="5D5C4669" w:rsidR="009A5BAA" w:rsidRDefault="00903D38">
      <w:pPr>
        <w:pStyle w:val="Heading1"/>
        <w:rPr>
          <w:lang w:val="es-UY"/>
        </w:rPr>
      </w:pPr>
      <w:r>
        <w:rPr>
          <w:lang w:val="es-UY"/>
        </w:rPr>
        <w:t>5</w:t>
      </w:r>
      <w:r w:rsidR="00000000" w:rsidRPr="00F741DA">
        <w:rPr>
          <w:lang w:val="es-UY"/>
        </w:rPr>
        <w:t>. Recomendaciones</w:t>
      </w:r>
    </w:p>
    <w:p w14:paraId="3D1A0B15" w14:textId="77777777" w:rsidR="009B4AB1" w:rsidRPr="009B4AB1" w:rsidRDefault="009B4AB1" w:rsidP="009B4AB1">
      <w:pPr>
        <w:rPr>
          <w:lang w:val="es-UY"/>
        </w:rPr>
      </w:pPr>
    </w:p>
    <w:p w14:paraId="1CD54915" w14:textId="77777777" w:rsidR="00F316A7" w:rsidRPr="00F316A7" w:rsidRDefault="00F316A7" w:rsidP="00F316A7">
      <w:pPr>
        <w:pStyle w:val="ListBullet"/>
        <w:rPr>
          <w:lang w:val="es-UY"/>
        </w:rPr>
      </w:pPr>
      <w:r w:rsidRPr="00F316A7">
        <w:rPr>
          <w:lang w:val="es-UY"/>
        </w:rPr>
        <w:t>Corregir las vulnerabilidades detectadas, priorizando aquellas de mayor severidad, ya que representan riesgos potenciales para la seguridad del sistema.</w:t>
      </w:r>
    </w:p>
    <w:p w14:paraId="3D6163E0" w14:textId="77777777" w:rsidR="00F316A7" w:rsidRPr="00F316A7" w:rsidRDefault="00F316A7" w:rsidP="00F316A7">
      <w:pPr>
        <w:pStyle w:val="ListBullet"/>
        <w:numPr>
          <w:ilvl w:val="0"/>
          <w:numId w:val="0"/>
        </w:numPr>
        <w:ind w:left="360"/>
        <w:rPr>
          <w:lang w:val="es-UY"/>
        </w:rPr>
      </w:pPr>
    </w:p>
    <w:p w14:paraId="5C415985" w14:textId="77777777" w:rsidR="00F316A7" w:rsidRPr="00F316A7" w:rsidRDefault="00F316A7" w:rsidP="00F316A7">
      <w:pPr>
        <w:pStyle w:val="ListBullet"/>
        <w:rPr>
          <w:lang w:val="es-UY"/>
        </w:rPr>
      </w:pPr>
      <w:r w:rsidRPr="00F316A7">
        <w:rPr>
          <w:lang w:val="es-UY"/>
        </w:rPr>
        <w:t>Revisar los bugs funcionales, validando su impacto en la ejecución de la aplicación, especialmente si afectan funcionalidades críticas.</w:t>
      </w:r>
    </w:p>
    <w:p w14:paraId="521438A7" w14:textId="77777777" w:rsidR="00F316A7" w:rsidRPr="00F316A7" w:rsidRDefault="00F316A7" w:rsidP="00F316A7">
      <w:pPr>
        <w:pStyle w:val="ListBullet"/>
        <w:numPr>
          <w:ilvl w:val="0"/>
          <w:numId w:val="0"/>
        </w:numPr>
        <w:ind w:left="360"/>
        <w:rPr>
          <w:lang w:val="es-UY"/>
        </w:rPr>
      </w:pPr>
    </w:p>
    <w:p w14:paraId="6CCE49BD" w14:textId="77777777" w:rsidR="00F316A7" w:rsidRPr="00F316A7" w:rsidRDefault="00F316A7" w:rsidP="00F316A7">
      <w:pPr>
        <w:pStyle w:val="ListBullet"/>
        <w:rPr>
          <w:lang w:val="es-UY"/>
        </w:rPr>
      </w:pPr>
      <w:r w:rsidRPr="00F316A7">
        <w:rPr>
          <w:lang w:val="es-UY"/>
        </w:rPr>
        <w:t xml:space="preserve">Refactorizar los 45 </w:t>
      </w:r>
      <w:proofErr w:type="spellStart"/>
      <w:r w:rsidRPr="00F316A7">
        <w:rPr>
          <w:lang w:val="es-UY"/>
        </w:rPr>
        <w:t>code</w:t>
      </w:r>
      <w:proofErr w:type="spellEnd"/>
      <w:r w:rsidRPr="00F316A7">
        <w:rPr>
          <w:lang w:val="es-UY"/>
        </w:rPr>
        <w:t xml:space="preserve"> </w:t>
      </w:r>
      <w:proofErr w:type="spellStart"/>
      <w:r w:rsidRPr="00F316A7">
        <w:rPr>
          <w:lang w:val="es-UY"/>
        </w:rPr>
        <w:t>smells</w:t>
      </w:r>
      <w:proofErr w:type="spellEnd"/>
      <w:r w:rsidRPr="00F316A7">
        <w:rPr>
          <w:lang w:val="es-UY"/>
        </w:rPr>
        <w:t>, comenzando por los que aparecen en archivos clave o que generan mayor complejidad.</w:t>
      </w:r>
    </w:p>
    <w:p w14:paraId="40EFC727" w14:textId="77777777" w:rsidR="00F316A7" w:rsidRPr="00F316A7" w:rsidRDefault="00F316A7" w:rsidP="00F316A7">
      <w:pPr>
        <w:pStyle w:val="ListBullet"/>
        <w:numPr>
          <w:ilvl w:val="0"/>
          <w:numId w:val="0"/>
        </w:numPr>
        <w:ind w:left="360"/>
        <w:rPr>
          <w:lang w:val="es-UY"/>
        </w:rPr>
      </w:pPr>
    </w:p>
    <w:p w14:paraId="49B807CC" w14:textId="77777777" w:rsidR="00F316A7" w:rsidRPr="00F316A7" w:rsidRDefault="00F316A7" w:rsidP="00F316A7">
      <w:pPr>
        <w:pStyle w:val="ListBullet"/>
        <w:rPr>
          <w:lang w:val="es-UY"/>
        </w:rPr>
      </w:pPr>
      <w:r w:rsidRPr="00F316A7">
        <w:rPr>
          <w:lang w:val="es-UY"/>
        </w:rPr>
        <w:t>Mantener y proteger la cobertura de pruebas (90%), incluyendo casos adicionales para nuevas funcionalidades o cambios futuros.</w:t>
      </w:r>
    </w:p>
    <w:p w14:paraId="340FF4C7" w14:textId="77777777" w:rsidR="00F316A7" w:rsidRPr="00F316A7" w:rsidRDefault="00F316A7" w:rsidP="00F316A7">
      <w:pPr>
        <w:pStyle w:val="ListBullet"/>
        <w:numPr>
          <w:ilvl w:val="0"/>
          <w:numId w:val="0"/>
        </w:numPr>
        <w:ind w:left="360"/>
        <w:rPr>
          <w:lang w:val="es-UY"/>
        </w:rPr>
      </w:pPr>
    </w:p>
    <w:p w14:paraId="632E3DB3" w14:textId="77777777" w:rsidR="00F316A7" w:rsidRPr="00F316A7" w:rsidRDefault="00F316A7" w:rsidP="00F316A7">
      <w:pPr>
        <w:pStyle w:val="ListBullet"/>
        <w:rPr>
          <w:lang w:val="es-UY"/>
        </w:rPr>
      </w:pPr>
      <w:r w:rsidRPr="00F316A7">
        <w:rPr>
          <w:lang w:val="es-UY"/>
        </w:rPr>
        <w:t>Monitorear la duplicación de código, y evitar que aumente con futuras versiones mediante prácticas como la reutilización de funciones o módulos comunes.</w:t>
      </w:r>
    </w:p>
    <w:p w14:paraId="0001D9D7" w14:textId="77777777" w:rsidR="00F316A7" w:rsidRPr="00F316A7" w:rsidRDefault="00F316A7" w:rsidP="00F316A7">
      <w:pPr>
        <w:pStyle w:val="ListBullet"/>
        <w:numPr>
          <w:ilvl w:val="0"/>
          <w:numId w:val="0"/>
        </w:numPr>
        <w:ind w:left="360"/>
        <w:rPr>
          <w:lang w:val="es-UY"/>
        </w:rPr>
      </w:pPr>
    </w:p>
    <w:p w14:paraId="712ABA7A" w14:textId="620ED077" w:rsidR="009A5BAA" w:rsidRPr="00C141DD" w:rsidRDefault="00F316A7" w:rsidP="00F316A7">
      <w:pPr>
        <w:pStyle w:val="ListBullet"/>
        <w:rPr>
          <w:lang w:val="es-UY"/>
        </w:rPr>
      </w:pPr>
      <w:r w:rsidRPr="00F316A7">
        <w:rPr>
          <w:lang w:val="es-UY"/>
        </w:rPr>
        <w:lastRenderedPageBreak/>
        <w:t>Incluir SonarQube en el proceso de integración continua (CI) para garantizar que cada cambio pase por validaciones de calidad antes de integrarse al repositorio principal.</w:t>
      </w:r>
    </w:p>
    <w:p w14:paraId="0F40DB33" w14:textId="5EB33417" w:rsidR="009A5BAA" w:rsidRPr="00C141DD" w:rsidRDefault="00903D38">
      <w:pPr>
        <w:pStyle w:val="Heading1"/>
        <w:rPr>
          <w:lang w:val="es-UY"/>
        </w:rPr>
      </w:pPr>
      <w:r>
        <w:rPr>
          <w:lang w:val="es-UY"/>
        </w:rPr>
        <w:t>6</w:t>
      </w:r>
      <w:r w:rsidR="00000000" w:rsidRPr="00C141DD">
        <w:rPr>
          <w:lang w:val="es-UY"/>
        </w:rPr>
        <w:t xml:space="preserve">. Capturas de Pantalla </w:t>
      </w:r>
    </w:p>
    <w:p w14:paraId="3A1B46BF" w14:textId="77777777" w:rsidR="00910341" w:rsidRDefault="00910341" w:rsidP="00910341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4A79E601" wp14:editId="615D014F">
            <wp:extent cx="5981700" cy="1741201"/>
            <wp:effectExtent l="0" t="0" r="0" b="0"/>
            <wp:docPr id="9896709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7099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2766" cy="174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F573" w14:textId="77777777" w:rsidR="00910341" w:rsidRDefault="00910341" w:rsidP="00910341">
      <w:pPr>
        <w:pStyle w:val="ListBullet"/>
        <w:numPr>
          <w:ilvl w:val="0"/>
          <w:numId w:val="0"/>
        </w:numPr>
        <w:ind w:left="360"/>
      </w:pPr>
    </w:p>
    <w:p w14:paraId="1C69E17C" w14:textId="77777777" w:rsidR="00910341" w:rsidRDefault="00910341" w:rsidP="00910341">
      <w:pPr>
        <w:pStyle w:val="ListBullet"/>
        <w:numPr>
          <w:ilvl w:val="0"/>
          <w:numId w:val="0"/>
        </w:numPr>
        <w:ind w:left="360"/>
      </w:pPr>
    </w:p>
    <w:p w14:paraId="781B616B" w14:textId="3781840A" w:rsidR="00910341" w:rsidRDefault="00DE24AA" w:rsidP="00910341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7EB34740" wp14:editId="4787CBAE">
            <wp:extent cx="5867400" cy="4729912"/>
            <wp:effectExtent l="0" t="0" r="0" b="0"/>
            <wp:docPr id="1272288859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88859" name="Picture 1" descr="A screenshot of a cha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792" cy="473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48AC" w14:textId="77777777" w:rsidR="00DE24AA" w:rsidRDefault="00DE24AA" w:rsidP="00910341">
      <w:pPr>
        <w:pStyle w:val="ListBullet"/>
        <w:numPr>
          <w:ilvl w:val="0"/>
          <w:numId w:val="0"/>
        </w:numPr>
        <w:ind w:left="360"/>
      </w:pPr>
    </w:p>
    <w:p w14:paraId="3B755343" w14:textId="22A924A5" w:rsidR="00823E26" w:rsidRDefault="00823E26" w:rsidP="00910341">
      <w:pPr>
        <w:pStyle w:val="ListBullet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 wp14:anchorId="4DEF926D" wp14:editId="22CDE196">
            <wp:extent cx="5834671" cy="2457450"/>
            <wp:effectExtent l="0" t="0" r="0" b="0"/>
            <wp:docPr id="11144637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6378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1706" cy="246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4238" w14:textId="77777777" w:rsidR="00823E26" w:rsidRDefault="00823E26" w:rsidP="00910341">
      <w:pPr>
        <w:pStyle w:val="ListBullet"/>
        <w:numPr>
          <w:ilvl w:val="0"/>
          <w:numId w:val="0"/>
        </w:numPr>
        <w:ind w:left="360"/>
      </w:pPr>
    </w:p>
    <w:p w14:paraId="7B494DA1" w14:textId="1AABD450" w:rsidR="00823E26" w:rsidRDefault="003413B4" w:rsidP="00910341">
      <w:pPr>
        <w:pStyle w:val="ListBullet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 wp14:anchorId="4CFCD32F" wp14:editId="5BB6C24D">
            <wp:extent cx="5695950" cy="7629540"/>
            <wp:effectExtent l="0" t="0" r="0" b="9525"/>
            <wp:docPr id="11900537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5374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991" cy="7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23C6" w14:textId="1D4E7F5B" w:rsidR="00311F4B" w:rsidRDefault="00311F4B" w:rsidP="00910341">
      <w:pPr>
        <w:pStyle w:val="ListBullet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 wp14:anchorId="6778817A" wp14:editId="6343A2A7">
            <wp:extent cx="5667375" cy="2505058"/>
            <wp:effectExtent l="0" t="0" r="0" b="0"/>
            <wp:docPr id="3864492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4926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9921" cy="250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9B22" w14:textId="77777777" w:rsidR="00311F4B" w:rsidRDefault="00311F4B" w:rsidP="00910341">
      <w:pPr>
        <w:pStyle w:val="ListBullet"/>
        <w:numPr>
          <w:ilvl w:val="0"/>
          <w:numId w:val="0"/>
        </w:numPr>
        <w:ind w:left="360"/>
      </w:pPr>
    </w:p>
    <w:p w14:paraId="0DC3FC38" w14:textId="119007DE" w:rsidR="00311F4B" w:rsidRDefault="00311F4B" w:rsidP="00910341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5D8A7915" wp14:editId="7B102D01">
            <wp:extent cx="5667375" cy="2532608"/>
            <wp:effectExtent l="0" t="0" r="0" b="1270"/>
            <wp:docPr id="15182001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0011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8510" cy="25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9361" w14:textId="07C4E65B" w:rsidR="00311F4B" w:rsidRDefault="00886CC5" w:rsidP="00910341">
      <w:pPr>
        <w:pStyle w:val="ListBullet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 wp14:anchorId="27C5D759" wp14:editId="131E3D87">
            <wp:extent cx="5730443" cy="3190875"/>
            <wp:effectExtent l="0" t="0" r="3810" b="0"/>
            <wp:docPr id="912527498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527498" name="Picture 1" descr="A screenshot of a cha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634" cy="31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C921" w14:textId="77777777" w:rsidR="00564E01" w:rsidRDefault="00564E01" w:rsidP="00910341">
      <w:pPr>
        <w:pStyle w:val="ListBullet"/>
        <w:numPr>
          <w:ilvl w:val="0"/>
          <w:numId w:val="0"/>
        </w:numPr>
        <w:ind w:left="360"/>
      </w:pPr>
    </w:p>
    <w:p w14:paraId="724E5A96" w14:textId="3735993A" w:rsidR="00564E01" w:rsidRDefault="00564E01" w:rsidP="00910341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1E440670" wp14:editId="559DF535">
            <wp:extent cx="5667375" cy="3194458"/>
            <wp:effectExtent l="0" t="0" r="0" b="6350"/>
            <wp:docPr id="1437204086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04086" name="Picture 1" descr="A screenshot of a cha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1958" cy="319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305A" w14:textId="77777777" w:rsidR="00564E01" w:rsidRDefault="00564E01" w:rsidP="00910341">
      <w:pPr>
        <w:pStyle w:val="ListBullet"/>
        <w:numPr>
          <w:ilvl w:val="0"/>
          <w:numId w:val="0"/>
        </w:numPr>
        <w:ind w:left="360"/>
      </w:pPr>
    </w:p>
    <w:p w14:paraId="369BD875" w14:textId="4E9D3A79" w:rsidR="00564E01" w:rsidRDefault="0088794A" w:rsidP="00910341">
      <w:pPr>
        <w:pStyle w:val="ListBullet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 wp14:anchorId="00D90F00" wp14:editId="0E91D325">
            <wp:extent cx="5743575" cy="3116421"/>
            <wp:effectExtent l="0" t="0" r="0" b="8255"/>
            <wp:docPr id="11480627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627" name="Picture 1" descr="A screenshot of a cha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6570" cy="311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BE5A" w14:textId="77777777" w:rsidR="0088794A" w:rsidRDefault="0088794A" w:rsidP="00910341">
      <w:pPr>
        <w:pStyle w:val="ListBullet"/>
        <w:numPr>
          <w:ilvl w:val="0"/>
          <w:numId w:val="0"/>
        </w:numPr>
        <w:ind w:left="360"/>
      </w:pPr>
    </w:p>
    <w:p w14:paraId="2D0231C4" w14:textId="74C2E99D" w:rsidR="0088794A" w:rsidRDefault="0088794A" w:rsidP="00910341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7489239E" wp14:editId="1C6D434E">
            <wp:extent cx="5743575" cy="3365708"/>
            <wp:effectExtent l="0" t="0" r="0" b="6350"/>
            <wp:docPr id="435236071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36071" name="Picture 1" descr="A screenshot of a cha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6613" cy="336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FA52" w14:textId="77777777" w:rsidR="0088794A" w:rsidRDefault="0088794A" w:rsidP="00910341">
      <w:pPr>
        <w:pStyle w:val="ListBullet"/>
        <w:numPr>
          <w:ilvl w:val="0"/>
          <w:numId w:val="0"/>
        </w:numPr>
        <w:ind w:left="360"/>
      </w:pPr>
    </w:p>
    <w:p w14:paraId="479F03B7" w14:textId="49C2756F" w:rsidR="0088794A" w:rsidRDefault="00784C92" w:rsidP="00910341">
      <w:pPr>
        <w:pStyle w:val="ListBullet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 wp14:anchorId="44200A6D" wp14:editId="786110E5">
            <wp:extent cx="5753100" cy="1670663"/>
            <wp:effectExtent l="0" t="0" r="0" b="6350"/>
            <wp:docPr id="12758642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64247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5901" cy="167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7771" w14:textId="2699CBF7" w:rsidR="0088794A" w:rsidRDefault="0039229D" w:rsidP="00910341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75329B11" wp14:editId="08A52014">
            <wp:extent cx="6300521" cy="2466975"/>
            <wp:effectExtent l="0" t="0" r="5080" b="0"/>
            <wp:docPr id="1865537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3734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1675" cy="246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06F8" w14:textId="77777777" w:rsidR="0088794A" w:rsidRDefault="0088794A" w:rsidP="00910341">
      <w:pPr>
        <w:pStyle w:val="ListBullet"/>
        <w:numPr>
          <w:ilvl w:val="0"/>
          <w:numId w:val="0"/>
        </w:numPr>
        <w:ind w:left="360"/>
      </w:pPr>
    </w:p>
    <w:p w14:paraId="1E993FD3" w14:textId="77777777" w:rsidR="00311F4B" w:rsidRDefault="00311F4B" w:rsidP="00910341">
      <w:pPr>
        <w:pStyle w:val="ListBullet"/>
        <w:numPr>
          <w:ilvl w:val="0"/>
          <w:numId w:val="0"/>
        </w:numPr>
        <w:ind w:left="360"/>
      </w:pPr>
    </w:p>
    <w:p w14:paraId="358D0538" w14:textId="517C2786" w:rsidR="009A5BAA" w:rsidRDefault="00903D38">
      <w:pPr>
        <w:pStyle w:val="Heading1"/>
      </w:pPr>
      <w:r>
        <w:t>7</w:t>
      </w:r>
      <w:r w:rsidR="00000000">
        <w:t xml:space="preserve">. </w:t>
      </w:r>
      <w:proofErr w:type="spellStart"/>
      <w:r w:rsidR="00000000">
        <w:t>Conclusión</w:t>
      </w:r>
      <w:proofErr w:type="spellEnd"/>
    </w:p>
    <w:p w14:paraId="6975C1DC" w14:textId="77777777" w:rsidR="00CA4C53" w:rsidRPr="00CA4C53" w:rsidRDefault="00CA4C53" w:rsidP="00CA4C53"/>
    <w:p w14:paraId="6177F474" w14:textId="77777777" w:rsidR="00CA4C53" w:rsidRPr="00CA4C53" w:rsidRDefault="00CA4C53" w:rsidP="00CA4C53">
      <w:pPr>
        <w:rPr>
          <w:lang w:val="es-UY"/>
        </w:rPr>
      </w:pPr>
      <w:r w:rsidRPr="00CA4C53">
        <w:rPr>
          <w:lang w:val="es-UY"/>
        </w:rPr>
        <w:t>El análisis de calidad de código realizado con SonarQube sobre un total de 854 líneas de código muestra un estado general bueno, aunque con áreas que requieren atención.</w:t>
      </w:r>
    </w:p>
    <w:p w14:paraId="16CEF480" w14:textId="77777777" w:rsidR="00CA4C53" w:rsidRPr="00CA4C53" w:rsidRDefault="00CA4C53" w:rsidP="00CA4C53">
      <w:pPr>
        <w:rPr>
          <w:lang w:val="es-UY"/>
        </w:rPr>
      </w:pPr>
      <w:r w:rsidRPr="00CA4C53">
        <w:rPr>
          <w:lang w:val="es-UY"/>
        </w:rPr>
        <w:t xml:space="preserve">Se identificaron 4 bugs y 13 vulnerabilidades, lo que representa un nivel de riesgo moderado en términos de seguridad. Las 45 </w:t>
      </w:r>
      <w:proofErr w:type="spellStart"/>
      <w:r w:rsidRPr="00CA4C53">
        <w:rPr>
          <w:lang w:val="es-UY"/>
        </w:rPr>
        <w:t>code</w:t>
      </w:r>
      <w:proofErr w:type="spellEnd"/>
      <w:r w:rsidRPr="00CA4C53">
        <w:rPr>
          <w:lang w:val="es-UY"/>
        </w:rPr>
        <w:t xml:space="preserve"> </w:t>
      </w:r>
      <w:proofErr w:type="spellStart"/>
      <w:r w:rsidRPr="00CA4C53">
        <w:rPr>
          <w:lang w:val="es-UY"/>
        </w:rPr>
        <w:t>smells</w:t>
      </w:r>
      <w:proofErr w:type="spellEnd"/>
      <w:r w:rsidRPr="00CA4C53">
        <w:rPr>
          <w:lang w:val="es-UY"/>
        </w:rPr>
        <w:t xml:space="preserve"> indican posibles problemas de mantenibilidad, aunque no críticos por el momento. La cobertura de pruebas del 90% es un punto destacado, ya que proporciona una alta confianza en el comportamiento del sistema frente a cambios o regresiones. Asimismo, la duplicación de código del 3% se encuentra dentro de un umbral aceptable.</w:t>
      </w:r>
    </w:p>
    <w:p w14:paraId="7E0E00B8" w14:textId="7346D187" w:rsidR="009A5BAA" w:rsidRPr="00C141DD" w:rsidRDefault="00CA4C53" w:rsidP="00CA4C53">
      <w:pPr>
        <w:rPr>
          <w:lang w:val="es-UY"/>
        </w:rPr>
      </w:pPr>
      <w:r w:rsidRPr="00CA4C53">
        <w:rPr>
          <w:lang w:val="es-UY"/>
        </w:rPr>
        <w:t>En resumen, el proyecto presenta una base sólida, pero se recomienda priorizar la revisión y corrección de las vulnerabilidades detectadas, con especial atención a su severidad, y realizar mejoras en la limpieza del código para reducir la deuda técnica acumulada.</w:t>
      </w:r>
    </w:p>
    <w:sectPr w:rsidR="009A5BAA" w:rsidRPr="00C141DD" w:rsidSect="00034616">
      <w:footerReference w:type="default" r:id="rId2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027445" w14:textId="77777777" w:rsidR="00662BF2" w:rsidRDefault="00662BF2" w:rsidP="00DC5151">
      <w:pPr>
        <w:spacing w:after="0" w:line="240" w:lineRule="auto"/>
      </w:pPr>
      <w:r>
        <w:separator/>
      </w:r>
    </w:p>
  </w:endnote>
  <w:endnote w:type="continuationSeparator" w:id="0">
    <w:p w14:paraId="18FA403D" w14:textId="77777777" w:rsidR="00662BF2" w:rsidRDefault="00662BF2" w:rsidP="00DC5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ACF7F" w14:textId="77777777" w:rsidR="00DC5151" w:rsidRDefault="00DC5151">
    <w:pPr>
      <w:pStyle w:val="Footer"/>
      <w:jc w:val="right"/>
    </w:pPr>
  </w:p>
  <w:sdt>
    <w:sdtPr>
      <w:id w:val="-1257355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11F1B5" w14:textId="336FE32C" w:rsidR="00DC5151" w:rsidRDefault="00DC51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9FB4DA" w14:textId="77777777" w:rsidR="00DC5151" w:rsidRDefault="00DC5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352787" w14:textId="77777777" w:rsidR="00662BF2" w:rsidRDefault="00662BF2" w:rsidP="00DC5151">
      <w:pPr>
        <w:spacing w:after="0" w:line="240" w:lineRule="auto"/>
      </w:pPr>
      <w:r>
        <w:separator/>
      </w:r>
    </w:p>
  </w:footnote>
  <w:footnote w:type="continuationSeparator" w:id="0">
    <w:p w14:paraId="0FA975B2" w14:textId="77777777" w:rsidR="00662BF2" w:rsidRDefault="00662BF2" w:rsidP="00DC5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750F11"/>
    <w:multiLevelType w:val="multilevel"/>
    <w:tmpl w:val="6300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E62EAC"/>
    <w:multiLevelType w:val="multilevel"/>
    <w:tmpl w:val="612EA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CB4BE3"/>
    <w:multiLevelType w:val="multilevel"/>
    <w:tmpl w:val="1326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44854">
    <w:abstractNumId w:val="8"/>
  </w:num>
  <w:num w:numId="2" w16cid:durableId="1935745094">
    <w:abstractNumId w:val="6"/>
  </w:num>
  <w:num w:numId="3" w16cid:durableId="1894343571">
    <w:abstractNumId w:val="5"/>
  </w:num>
  <w:num w:numId="4" w16cid:durableId="646277939">
    <w:abstractNumId w:val="4"/>
  </w:num>
  <w:num w:numId="5" w16cid:durableId="1186554375">
    <w:abstractNumId w:val="7"/>
  </w:num>
  <w:num w:numId="6" w16cid:durableId="552080018">
    <w:abstractNumId w:val="3"/>
  </w:num>
  <w:num w:numId="7" w16cid:durableId="1902248778">
    <w:abstractNumId w:val="2"/>
  </w:num>
  <w:num w:numId="8" w16cid:durableId="1244484492">
    <w:abstractNumId w:val="1"/>
  </w:num>
  <w:num w:numId="9" w16cid:durableId="1085803904">
    <w:abstractNumId w:val="0"/>
  </w:num>
  <w:num w:numId="10" w16cid:durableId="966356757">
    <w:abstractNumId w:val="10"/>
  </w:num>
  <w:num w:numId="11" w16cid:durableId="1657415287">
    <w:abstractNumId w:val="11"/>
  </w:num>
  <w:num w:numId="12" w16cid:durableId="1050304401">
    <w:abstractNumId w:val="8"/>
  </w:num>
  <w:num w:numId="13" w16cid:durableId="1108701297">
    <w:abstractNumId w:val="8"/>
  </w:num>
  <w:num w:numId="14" w16cid:durableId="1826386789">
    <w:abstractNumId w:val="8"/>
  </w:num>
  <w:num w:numId="15" w16cid:durableId="592127994">
    <w:abstractNumId w:val="8"/>
  </w:num>
  <w:num w:numId="16" w16cid:durableId="1735157487">
    <w:abstractNumId w:val="9"/>
  </w:num>
  <w:num w:numId="17" w16cid:durableId="9775353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278"/>
    <w:rsid w:val="00014DD0"/>
    <w:rsid w:val="000302F3"/>
    <w:rsid w:val="00034616"/>
    <w:rsid w:val="0006063C"/>
    <w:rsid w:val="00090B33"/>
    <w:rsid w:val="0015074B"/>
    <w:rsid w:val="001D50DC"/>
    <w:rsid w:val="001D5A5D"/>
    <w:rsid w:val="0029639D"/>
    <w:rsid w:val="00307932"/>
    <w:rsid w:val="00311F4B"/>
    <w:rsid w:val="003156BA"/>
    <w:rsid w:val="00326F90"/>
    <w:rsid w:val="003413B4"/>
    <w:rsid w:val="0035394E"/>
    <w:rsid w:val="0039229D"/>
    <w:rsid w:val="003B6753"/>
    <w:rsid w:val="0041739A"/>
    <w:rsid w:val="00553EC3"/>
    <w:rsid w:val="00564E01"/>
    <w:rsid w:val="005C17E7"/>
    <w:rsid w:val="0064165F"/>
    <w:rsid w:val="00662BF2"/>
    <w:rsid w:val="006E5C5A"/>
    <w:rsid w:val="006E5E87"/>
    <w:rsid w:val="0070711F"/>
    <w:rsid w:val="00740591"/>
    <w:rsid w:val="007519F6"/>
    <w:rsid w:val="00764774"/>
    <w:rsid w:val="00784C92"/>
    <w:rsid w:val="007F58D1"/>
    <w:rsid w:val="00823E26"/>
    <w:rsid w:val="00886CC5"/>
    <w:rsid w:val="0088794A"/>
    <w:rsid w:val="008F0405"/>
    <w:rsid w:val="008F672D"/>
    <w:rsid w:val="00903D38"/>
    <w:rsid w:val="00910341"/>
    <w:rsid w:val="0098078F"/>
    <w:rsid w:val="009A5BAA"/>
    <w:rsid w:val="009B4AB1"/>
    <w:rsid w:val="00A72B25"/>
    <w:rsid w:val="00AA1D8D"/>
    <w:rsid w:val="00AF612D"/>
    <w:rsid w:val="00B47730"/>
    <w:rsid w:val="00B543ED"/>
    <w:rsid w:val="00BB12F4"/>
    <w:rsid w:val="00C141DD"/>
    <w:rsid w:val="00C70306"/>
    <w:rsid w:val="00CA4C53"/>
    <w:rsid w:val="00CB0664"/>
    <w:rsid w:val="00CB7B57"/>
    <w:rsid w:val="00D55484"/>
    <w:rsid w:val="00DC5151"/>
    <w:rsid w:val="00DE24AA"/>
    <w:rsid w:val="00DE6AEC"/>
    <w:rsid w:val="00E16F65"/>
    <w:rsid w:val="00E230A1"/>
    <w:rsid w:val="00EC6BF7"/>
    <w:rsid w:val="00F316A7"/>
    <w:rsid w:val="00F741DA"/>
    <w:rsid w:val="00F758FF"/>
    <w:rsid w:val="00FC693F"/>
    <w:rsid w:val="00FD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7CA961"/>
  <w14:defaultImageDpi w14:val="300"/>
  <w15:docId w15:val="{DE80A8EE-2819-4B97-928A-9A7F6577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141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1DD"/>
    <w:rPr>
      <w:color w:val="605E5C"/>
      <w:shd w:val="clear" w:color="auto" w:fill="E1DFDD"/>
    </w:rPr>
  </w:style>
  <w:style w:type="character" w:customStyle="1" w:styleId="fs-mask">
    <w:name w:val="fs-mask"/>
    <w:basedOn w:val="DefaultParagraphFont"/>
    <w:rsid w:val="001D5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7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b72e52b-79e9-445d-ba4c-fc4fcac6a714}" enabled="0" method="" siteId="{8b72e52b-79e9-445d-ba4c-fc4fcac6a71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11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Gonzalo Zunino</cp:lastModifiedBy>
  <cp:revision>51</cp:revision>
  <dcterms:created xsi:type="dcterms:W3CDTF">2025-05-09T23:33:00Z</dcterms:created>
  <dcterms:modified xsi:type="dcterms:W3CDTF">2025-05-10T14:40:00Z</dcterms:modified>
  <cp:category/>
</cp:coreProperties>
</file>